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D7C65" w14:textId="1B33FA72" w:rsidR="00387641" w:rsidRDefault="00387641" w:rsidP="00387641">
      <w:pPr>
        <w:jc w:val="center"/>
        <w:rPr>
          <w:b/>
          <w:bCs/>
          <w:lang w:val="sv-SE"/>
        </w:rPr>
      </w:pPr>
      <w:r>
        <w:rPr>
          <w:b/>
          <w:bCs/>
          <w:lang w:val="sv-SE"/>
        </w:rPr>
        <w:t>Dokumentation Metodbok som används för Metodbeskrivningar och lathundar på Strålbehandlingen NUS.</w:t>
      </w:r>
      <w:r>
        <w:rPr>
          <w:b/>
          <w:bCs/>
          <w:lang w:val="sv-SE"/>
        </w:rPr>
        <w:br/>
      </w:r>
      <w:r w:rsidRPr="00387641">
        <w:rPr>
          <w:lang w:val="sv-SE"/>
        </w:rPr>
        <w:t>Utvecklat av Robin Vingsle med start 2023</w:t>
      </w:r>
    </w:p>
    <w:p w14:paraId="28F89802" w14:textId="3472561D" w:rsidR="00387641" w:rsidRPr="0017754D" w:rsidRDefault="00387641" w:rsidP="00387641">
      <w:pPr>
        <w:rPr>
          <w:b/>
          <w:bCs/>
          <w:sz w:val="32"/>
          <w:szCs w:val="32"/>
          <w:lang w:val="sv-SE"/>
        </w:rPr>
      </w:pPr>
      <w:r>
        <w:rPr>
          <w:b/>
          <w:bCs/>
          <w:lang w:val="sv-SE"/>
        </w:rPr>
        <w:br/>
      </w:r>
      <w:r w:rsidR="00442E09" w:rsidRPr="0017754D">
        <w:rPr>
          <w:b/>
          <w:bCs/>
          <w:sz w:val="32"/>
          <w:szCs w:val="32"/>
          <w:lang w:val="sv-SE"/>
        </w:rPr>
        <w:t>Licenser och programvara</w:t>
      </w:r>
    </w:p>
    <w:p w14:paraId="0C511635" w14:textId="187E9A1D" w:rsidR="00387641" w:rsidRPr="00387641" w:rsidRDefault="00387641" w:rsidP="00387641">
      <w:pPr>
        <w:rPr>
          <w:lang w:val="sv-SE"/>
        </w:rPr>
      </w:pPr>
      <w:r w:rsidRPr="00387641">
        <w:rPr>
          <w:lang w:val="sv-SE"/>
        </w:rPr>
        <w:t xml:space="preserve">Programvaror och licenser som använts för att bygga </w:t>
      </w:r>
      <w:r w:rsidRPr="00387641">
        <w:rPr>
          <w:lang w:val="sv-SE"/>
        </w:rPr>
        <w:t>programmet</w:t>
      </w:r>
      <w:r w:rsidRPr="00387641">
        <w:rPr>
          <w:lang w:val="sv-SE"/>
        </w:rPr>
        <w:t>:</w:t>
      </w:r>
    </w:p>
    <w:p w14:paraId="1DCDB4A4" w14:textId="77777777" w:rsidR="00387641" w:rsidRPr="00387641" w:rsidRDefault="00387641" w:rsidP="00387641">
      <w:pPr>
        <w:numPr>
          <w:ilvl w:val="0"/>
          <w:numId w:val="14"/>
        </w:numPr>
        <w:rPr>
          <w:lang w:val="sv-SE"/>
        </w:rPr>
      </w:pPr>
      <w:proofErr w:type="spellStart"/>
      <w:r w:rsidRPr="00387641">
        <w:rPr>
          <w:i/>
          <w:iCs/>
          <w:lang w:val="sv-SE"/>
        </w:rPr>
        <w:t>Exeoutput</w:t>
      </w:r>
      <w:proofErr w:type="spellEnd"/>
      <w:r w:rsidRPr="00387641">
        <w:rPr>
          <w:i/>
          <w:iCs/>
          <w:lang w:val="sv-SE"/>
        </w:rPr>
        <w:t xml:space="preserve"> for PHP</w:t>
      </w:r>
      <w:r w:rsidRPr="00387641">
        <w:rPr>
          <w:lang w:val="sv-SE"/>
        </w:rPr>
        <w:t> - Kompilator för programmet</w:t>
      </w:r>
    </w:p>
    <w:p w14:paraId="7797B2B2" w14:textId="77777777" w:rsidR="00387641" w:rsidRPr="00387641" w:rsidRDefault="00387641" w:rsidP="00387641">
      <w:pPr>
        <w:numPr>
          <w:ilvl w:val="0"/>
          <w:numId w:val="14"/>
        </w:numPr>
        <w:rPr>
          <w:lang w:val="sv-SE"/>
        </w:rPr>
      </w:pPr>
      <w:r w:rsidRPr="00387641">
        <w:rPr>
          <w:i/>
          <w:iCs/>
          <w:lang w:val="sv-SE"/>
        </w:rPr>
        <w:t>SSL.com</w:t>
      </w:r>
      <w:r w:rsidRPr="00387641">
        <w:rPr>
          <w:lang w:val="sv-SE"/>
        </w:rPr>
        <w:t> - Kodsigneringscertifikat</w:t>
      </w:r>
    </w:p>
    <w:p w14:paraId="11AF3C92" w14:textId="77777777" w:rsidR="00387641" w:rsidRPr="00387641" w:rsidRDefault="00387641" w:rsidP="00387641">
      <w:pPr>
        <w:numPr>
          <w:ilvl w:val="0"/>
          <w:numId w:val="14"/>
        </w:numPr>
        <w:rPr>
          <w:lang w:val="sv-SE"/>
        </w:rPr>
      </w:pPr>
      <w:proofErr w:type="spellStart"/>
      <w:r w:rsidRPr="00387641">
        <w:rPr>
          <w:i/>
          <w:iCs/>
          <w:lang w:val="sv-SE"/>
        </w:rPr>
        <w:t>Envato</w:t>
      </w:r>
      <w:proofErr w:type="spellEnd"/>
      <w:r w:rsidRPr="00387641">
        <w:rPr>
          <w:i/>
          <w:iCs/>
          <w:lang w:val="sv-SE"/>
        </w:rPr>
        <w:t xml:space="preserve"> Elements</w:t>
      </w:r>
      <w:r w:rsidRPr="00387641">
        <w:rPr>
          <w:lang w:val="sv-SE"/>
        </w:rPr>
        <w:t xml:space="preserve"> - </w:t>
      </w:r>
      <w:proofErr w:type="spellStart"/>
      <w:r w:rsidRPr="00387641">
        <w:rPr>
          <w:lang w:val="sv-SE"/>
        </w:rPr>
        <w:t>Bootstrap</w:t>
      </w:r>
      <w:proofErr w:type="spellEnd"/>
      <w:r w:rsidRPr="00387641">
        <w:rPr>
          <w:lang w:val="sv-SE"/>
        </w:rPr>
        <w:t xml:space="preserve"> 5-</w:t>
      </w:r>
      <w:proofErr w:type="gramStart"/>
      <w:r w:rsidRPr="00387641">
        <w:rPr>
          <w:lang w:val="sv-SE"/>
        </w:rPr>
        <w:t>design licens</w:t>
      </w:r>
      <w:proofErr w:type="gramEnd"/>
    </w:p>
    <w:p w14:paraId="0AB361B8" w14:textId="77777777" w:rsidR="00387641" w:rsidRPr="00387641" w:rsidRDefault="00387641" w:rsidP="00387641">
      <w:pPr>
        <w:numPr>
          <w:ilvl w:val="0"/>
          <w:numId w:val="14"/>
        </w:numPr>
        <w:rPr>
          <w:lang w:val="sv-SE"/>
        </w:rPr>
      </w:pPr>
      <w:r w:rsidRPr="00387641">
        <w:rPr>
          <w:i/>
          <w:iCs/>
          <w:lang w:val="sv-SE"/>
        </w:rPr>
        <w:t>PHP 8.2</w:t>
      </w:r>
      <w:r w:rsidRPr="00387641">
        <w:rPr>
          <w:lang w:val="sv-SE"/>
        </w:rPr>
        <w:t> - Programmeringsspråk (Metodbok.exe)</w:t>
      </w:r>
    </w:p>
    <w:p w14:paraId="1EB8778F" w14:textId="77777777" w:rsidR="00387641" w:rsidRPr="00387641" w:rsidRDefault="00387641" w:rsidP="00387641">
      <w:pPr>
        <w:numPr>
          <w:ilvl w:val="0"/>
          <w:numId w:val="14"/>
        </w:numPr>
        <w:rPr>
          <w:lang w:val="sv-SE"/>
        </w:rPr>
      </w:pPr>
      <w:proofErr w:type="spellStart"/>
      <w:r w:rsidRPr="00387641">
        <w:rPr>
          <w:i/>
          <w:iCs/>
          <w:lang w:val="sv-SE"/>
        </w:rPr>
        <w:t>Javascript</w:t>
      </w:r>
      <w:proofErr w:type="spellEnd"/>
      <w:r w:rsidRPr="00387641">
        <w:rPr>
          <w:lang w:val="sv-SE"/>
        </w:rPr>
        <w:t> - Programmeringsspråk (Metodbok.exe)</w:t>
      </w:r>
    </w:p>
    <w:p w14:paraId="25CF66C4" w14:textId="77777777" w:rsidR="00387641" w:rsidRPr="00387641" w:rsidRDefault="00387641" w:rsidP="00387641">
      <w:pPr>
        <w:numPr>
          <w:ilvl w:val="0"/>
          <w:numId w:val="14"/>
        </w:numPr>
        <w:rPr>
          <w:lang w:val="sv-SE"/>
        </w:rPr>
      </w:pPr>
      <w:proofErr w:type="spellStart"/>
      <w:r w:rsidRPr="00387641">
        <w:rPr>
          <w:i/>
          <w:iCs/>
          <w:lang w:val="sv-SE"/>
        </w:rPr>
        <w:t>Python</w:t>
      </w:r>
      <w:proofErr w:type="spellEnd"/>
      <w:r w:rsidRPr="00387641">
        <w:rPr>
          <w:lang w:val="sv-SE"/>
        </w:rPr>
        <w:t> - Programmeringsspråk (Metodbok installer.exe)</w:t>
      </w:r>
    </w:p>
    <w:p w14:paraId="20A6416D" w14:textId="2BF9F464" w:rsidR="00387641" w:rsidRPr="00387641" w:rsidRDefault="00387641" w:rsidP="00387641">
      <w:pPr>
        <w:numPr>
          <w:ilvl w:val="0"/>
          <w:numId w:val="14"/>
        </w:numPr>
        <w:rPr>
          <w:lang w:val="sv-SE"/>
        </w:rPr>
      </w:pPr>
      <w:proofErr w:type="spellStart"/>
      <w:r w:rsidRPr="00387641">
        <w:rPr>
          <w:i/>
          <w:iCs/>
          <w:lang w:val="sv-SE"/>
        </w:rPr>
        <w:t>SQLite</w:t>
      </w:r>
      <w:proofErr w:type="spellEnd"/>
      <w:r w:rsidRPr="00387641">
        <w:rPr>
          <w:i/>
          <w:iCs/>
          <w:lang w:val="sv-SE"/>
        </w:rPr>
        <w:t xml:space="preserve"> v. 3.39</w:t>
      </w:r>
      <w:r w:rsidRPr="00387641">
        <w:rPr>
          <w:lang w:val="sv-SE"/>
        </w:rPr>
        <w:t> - Databas</w:t>
      </w:r>
    </w:p>
    <w:p w14:paraId="5F3F7108" w14:textId="525DFD24" w:rsidR="006D633D" w:rsidRPr="006D633D" w:rsidRDefault="006D633D" w:rsidP="006D633D">
      <w:pPr>
        <w:pStyle w:val="Liststycke"/>
        <w:numPr>
          <w:ilvl w:val="0"/>
          <w:numId w:val="14"/>
        </w:numPr>
        <w:rPr>
          <w:b/>
          <w:bCs/>
          <w:sz w:val="32"/>
          <w:szCs w:val="32"/>
          <w:lang w:val="sv-SE"/>
        </w:rPr>
      </w:pPr>
      <w:r w:rsidRPr="006D633D">
        <w:rPr>
          <w:i/>
          <w:iCs/>
          <w:lang w:val="sv-SE"/>
        </w:rPr>
        <w:t xml:space="preserve"> </w:t>
      </w:r>
      <w:proofErr w:type="spellStart"/>
      <w:r w:rsidRPr="006D633D">
        <w:rPr>
          <w:i/>
          <w:iCs/>
          <w:lang w:val="sv-SE"/>
        </w:rPr>
        <w:t>T</w:t>
      </w:r>
      <w:r w:rsidR="00387641" w:rsidRPr="006D633D">
        <w:rPr>
          <w:i/>
          <w:iCs/>
          <w:lang w:val="sv-SE"/>
        </w:rPr>
        <w:t>inyMCE</w:t>
      </w:r>
      <w:proofErr w:type="spellEnd"/>
      <w:r w:rsidR="00387641" w:rsidRPr="006D633D">
        <w:rPr>
          <w:lang w:val="sv-SE"/>
        </w:rPr>
        <w:t> - WYSIWYG-texteditor GPL licens</w:t>
      </w:r>
      <w:r w:rsidR="00A70F0C">
        <w:rPr>
          <w:lang w:val="sv-SE"/>
        </w:rPr>
        <w:br/>
      </w:r>
      <w:r w:rsidR="00A70F0C">
        <w:rPr>
          <w:lang w:val="sv-SE"/>
        </w:rPr>
        <w:br/>
      </w:r>
      <w:r w:rsidR="00A70F0C" w:rsidRPr="00387641">
        <w:rPr>
          <w:i/>
          <w:iCs/>
          <w:lang w:val="sv-SE"/>
        </w:rPr>
        <w:t xml:space="preserve">Eftersom </w:t>
      </w:r>
      <w:proofErr w:type="spellStart"/>
      <w:r w:rsidR="00A70F0C" w:rsidRPr="00387641">
        <w:rPr>
          <w:i/>
          <w:iCs/>
          <w:lang w:val="sv-SE"/>
        </w:rPr>
        <w:t>TinyMCE</w:t>
      </w:r>
      <w:proofErr w:type="spellEnd"/>
      <w:r w:rsidR="00A70F0C" w:rsidRPr="00387641">
        <w:rPr>
          <w:i/>
          <w:iCs/>
          <w:lang w:val="sv-SE"/>
        </w:rPr>
        <w:t xml:space="preserve"> </w:t>
      </w:r>
      <w:r w:rsidR="00A70F0C">
        <w:rPr>
          <w:i/>
          <w:iCs/>
          <w:lang w:val="sv-SE"/>
        </w:rPr>
        <w:t xml:space="preserve">går </w:t>
      </w:r>
      <w:r w:rsidR="00A70F0C" w:rsidRPr="00387641">
        <w:rPr>
          <w:i/>
          <w:iCs/>
          <w:lang w:val="sv-SE"/>
        </w:rPr>
        <w:t>under en GPL-licens har alla som använder Metodboken även rätt till all källkod.</w:t>
      </w:r>
      <w:r w:rsidR="00A70F0C">
        <w:rPr>
          <w:i/>
          <w:iCs/>
          <w:lang w:val="sv-SE"/>
        </w:rPr>
        <w:t xml:space="preserve"> </w:t>
      </w:r>
      <w:r w:rsidR="00A70F0C" w:rsidRPr="00387641">
        <w:rPr>
          <w:i/>
          <w:iCs/>
          <w:lang w:val="sv-SE"/>
        </w:rPr>
        <w:t xml:space="preserve">Källkoden får du genom att </w:t>
      </w:r>
      <w:proofErr w:type="gramStart"/>
      <w:r w:rsidR="00A70F0C" w:rsidRPr="00387641">
        <w:rPr>
          <w:i/>
          <w:iCs/>
          <w:lang w:val="sv-SE"/>
        </w:rPr>
        <w:t>maila</w:t>
      </w:r>
      <w:proofErr w:type="gramEnd"/>
      <w:r w:rsidR="00A70F0C" w:rsidRPr="00387641">
        <w:rPr>
          <w:i/>
          <w:iCs/>
          <w:lang w:val="sv-SE"/>
        </w:rPr>
        <w:t xml:space="preserve"> mig så skickar jag en uppdaterad länk för nerladdning.</w:t>
      </w:r>
      <w:r w:rsidR="00A70F0C">
        <w:rPr>
          <w:i/>
          <w:iCs/>
          <w:lang w:val="sv-SE"/>
        </w:rPr>
        <w:t xml:space="preserve"> </w:t>
      </w:r>
      <w:r w:rsidR="00A70F0C" w:rsidRPr="00387641">
        <w:rPr>
          <w:b/>
          <w:bCs/>
          <w:i/>
          <w:iCs/>
          <w:lang w:val="sv-SE"/>
        </w:rPr>
        <w:t>OBS!</w:t>
      </w:r>
      <w:r w:rsidR="00A70F0C">
        <w:rPr>
          <w:i/>
          <w:iCs/>
          <w:lang w:val="sv-SE"/>
        </w:rPr>
        <w:t xml:space="preserve"> Detta gäller endast källkod för den del av programmet som använder </w:t>
      </w:r>
      <w:proofErr w:type="spellStart"/>
      <w:r w:rsidR="00A70F0C">
        <w:rPr>
          <w:i/>
          <w:iCs/>
          <w:lang w:val="sv-SE"/>
        </w:rPr>
        <w:t>TinyMCE</w:t>
      </w:r>
      <w:proofErr w:type="spellEnd"/>
      <w:r w:rsidR="00A70F0C">
        <w:rPr>
          <w:i/>
          <w:iCs/>
          <w:lang w:val="sv-SE"/>
        </w:rPr>
        <w:t>. All känslig källkod som involverar kryptering och lösenordsskydd kommer avlägsnas</w:t>
      </w:r>
      <w:r w:rsidR="00A70F0C">
        <w:rPr>
          <w:i/>
          <w:iCs/>
          <w:lang w:val="sv-SE"/>
        </w:rPr>
        <w:t xml:space="preserve"> innan</w:t>
      </w:r>
      <w:r w:rsidRPr="006D633D">
        <w:rPr>
          <w:lang w:val="sv-SE"/>
        </w:rPr>
        <w:br/>
      </w:r>
    </w:p>
    <w:p w14:paraId="743FDAE2" w14:textId="6A566B68" w:rsidR="006D633D" w:rsidRPr="006D633D" w:rsidRDefault="006D633D" w:rsidP="006D633D">
      <w:pPr>
        <w:ind w:left="360"/>
        <w:rPr>
          <w:b/>
          <w:bCs/>
          <w:sz w:val="32"/>
          <w:szCs w:val="32"/>
          <w:lang w:val="sv-SE"/>
        </w:rPr>
      </w:pPr>
      <w:r>
        <w:rPr>
          <w:b/>
          <w:bCs/>
          <w:sz w:val="32"/>
          <w:szCs w:val="32"/>
          <w:lang w:val="sv-SE"/>
        </w:rPr>
        <w:t xml:space="preserve">Rekommendationer </w:t>
      </w:r>
      <w:r w:rsidR="00A70F0C">
        <w:rPr>
          <w:b/>
          <w:bCs/>
          <w:sz w:val="32"/>
          <w:szCs w:val="32"/>
          <w:lang w:val="sv-SE"/>
        </w:rPr>
        <w:t>på utrustning</w:t>
      </w:r>
    </w:p>
    <w:p w14:paraId="63CA5BE1" w14:textId="4E6B5C59" w:rsidR="00A70F0C" w:rsidRPr="00A70F0C" w:rsidRDefault="00A70F0C" w:rsidP="00A70F0C">
      <w:pPr>
        <w:pStyle w:val="Liststycke"/>
        <w:numPr>
          <w:ilvl w:val="0"/>
          <w:numId w:val="14"/>
        </w:numPr>
        <w:rPr>
          <w:lang w:val="sv-SE"/>
        </w:rPr>
      </w:pPr>
      <w:r w:rsidRPr="00A70F0C">
        <w:rPr>
          <w:b/>
          <w:bCs/>
          <w:lang w:val="sv-SE"/>
        </w:rPr>
        <w:t>Operativsystem:</w:t>
      </w:r>
      <w:r w:rsidRPr="00A70F0C">
        <w:rPr>
          <w:lang w:val="sv-SE"/>
        </w:rPr>
        <w:t> </w:t>
      </w:r>
      <w:r w:rsidRPr="002536E6">
        <w:rPr>
          <w:i/>
          <w:iCs/>
          <w:lang w:val="sv-SE"/>
        </w:rPr>
        <w:t>Windows är ett krav. (Testad och fungerar på Windows 10 och 11.)</w:t>
      </w:r>
      <w:r w:rsidR="001A4FEB">
        <w:rPr>
          <w:i/>
          <w:iCs/>
          <w:lang w:val="sv-SE"/>
        </w:rPr>
        <w:t xml:space="preserve"> MAC fungerar ej, tror inte heller rimligt att göra en sådan version…någonsin…!</w:t>
      </w:r>
    </w:p>
    <w:p w14:paraId="6030D43A" w14:textId="5DBEEDEF" w:rsidR="006D633D" w:rsidRPr="006D633D" w:rsidRDefault="006D633D" w:rsidP="006D633D">
      <w:pPr>
        <w:numPr>
          <w:ilvl w:val="0"/>
          <w:numId w:val="14"/>
        </w:numPr>
        <w:rPr>
          <w:i/>
          <w:iCs/>
          <w:lang w:val="sv-SE"/>
        </w:rPr>
      </w:pPr>
      <w:r w:rsidRPr="006D633D">
        <w:rPr>
          <w:b/>
          <w:bCs/>
          <w:lang w:val="sv-SE"/>
        </w:rPr>
        <w:t>Programvara:</w:t>
      </w:r>
      <w:r w:rsidRPr="006D633D">
        <w:rPr>
          <w:lang w:val="sv-SE"/>
        </w:rPr>
        <w:t> </w:t>
      </w:r>
      <w:r w:rsidRPr="006D633D">
        <w:rPr>
          <w:i/>
          <w:iCs/>
          <w:lang w:val="sv-SE"/>
        </w:rPr>
        <w:t xml:space="preserve">Word och </w:t>
      </w:r>
      <w:proofErr w:type="spellStart"/>
      <w:r w:rsidRPr="006D633D">
        <w:rPr>
          <w:i/>
          <w:iCs/>
          <w:lang w:val="sv-SE"/>
        </w:rPr>
        <w:t>excel</w:t>
      </w:r>
      <w:proofErr w:type="spellEnd"/>
      <w:r w:rsidRPr="006D633D">
        <w:rPr>
          <w:i/>
          <w:iCs/>
          <w:lang w:val="sv-SE"/>
        </w:rPr>
        <w:t xml:space="preserve"> om man vill använda </w:t>
      </w:r>
      <w:proofErr w:type="spellStart"/>
      <w:r w:rsidRPr="006D633D">
        <w:rPr>
          <w:i/>
          <w:iCs/>
          <w:lang w:val="sv-SE"/>
        </w:rPr>
        <w:t>word</w:t>
      </w:r>
      <w:proofErr w:type="spellEnd"/>
      <w:r w:rsidRPr="006D633D">
        <w:rPr>
          <w:i/>
          <w:iCs/>
          <w:lang w:val="sv-SE"/>
        </w:rPr>
        <w:t>/</w:t>
      </w:r>
      <w:proofErr w:type="spellStart"/>
      <w:r w:rsidRPr="006D633D">
        <w:rPr>
          <w:i/>
          <w:iCs/>
          <w:lang w:val="sv-SE"/>
        </w:rPr>
        <w:t>exel</w:t>
      </w:r>
      <w:proofErr w:type="spellEnd"/>
      <w:r w:rsidRPr="006D633D">
        <w:rPr>
          <w:i/>
          <w:iCs/>
          <w:lang w:val="sv-SE"/>
        </w:rPr>
        <w:t>-filer att skapa metoder av.</w:t>
      </w:r>
    </w:p>
    <w:p w14:paraId="4C4AB0B4" w14:textId="06C63636" w:rsidR="006D633D" w:rsidRPr="006D633D" w:rsidRDefault="006D633D" w:rsidP="006D633D">
      <w:pPr>
        <w:numPr>
          <w:ilvl w:val="0"/>
          <w:numId w:val="14"/>
        </w:numPr>
        <w:rPr>
          <w:lang w:val="sv-SE"/>
        </w:rPr>
      </w:pPr>
      <w:r w:rsidRPr="006D633D">
        <w:rPr>
          <w:b/>
          <w:bCs/>
          <w:lang w:val="sv-SE"/>
        </w:rPr>
        <w:t>Regionsdatorer:</w:t>
      </w:r>
      <w:r w:rsidRPr="006D633D">
        <w:rPr>
          <w:lang w:val="sv-SE"/>
        </w:rPr>
        <w:t> </w:t>
      </w:r>
      <w:r w:rsidRPr="006D633D">
        <w:rPr>
          <w:i/>
          <w:iCs/>
          <w:lang w:val="sv-SE"/>
        </w:rPr>
        <w:t>Programmet fungerar även på äldre datorer men kan ibland stängas ner oväntat på de sämsta datorerna.</w:t>
      </w:r>
      <w:r w:rsidR="001A4FEB">
        <w:rPr>
          <w:i/>
          <w:iCs/>
          <w:lang w:val="sv-SE"/>
        </w:rPr>
        <w:t xml:space="preserve"> Vid liten datorkraft och stor skärm kan lagg upplevas.</w:t>
      </w:r>
    </w:p>
    <w:p w14:paraId="639A50FC" w14:textId="576B75DE" w:rsidR="00387641" w:rsidRPr="0017754D" w:rsidRDefault="0017754D" w:rsidP="001A3223">
      <w:pPr>
        <w:rPr>
          <w:i/>
          <w:iCs/>
          <w:lang w:val="sv-SE"/>
        </w:rPr>
      </w:pPr>
      <w:r>
        <w:rPr>
          <w:i/>
          <w:iCs/>
          <w:lang w:val="sv-SE"/>
        </w:rPr>
        <w:br/>
      </w:r>
    </w:p>
    <w:p w14:paraId="43F0F607" w14:textId="72528A8E" w:rsidR="001A3223" w:rsidRPr="0017754D" w:rsidRDefault="001A3223" w:rsidP="001A3223">
      <w:pPr>
        <w:rPr>
          <w:b/>
          <w:bCs/>
          <w:sz w:val="32"/>
          <w:szCs w:val="32"/>
          <w:lang w:val="sv-SE"/>
        </w:rPr>
      </w:pPr>
      <w:r w:rsidRPr="0017754D">
        <w:rPr>
          <w:b/>
          <w:bCs/>
          <w:sz w:val="32"/>
          <w:szCs w:val="32"/>
          <w:lang w:val="sv-SE"/>
        </w:rPr>
        <w:lastRenderedPageBreak/>
        <w:t>Teknisk beskrivning av säkerhetsfunktioner i Metodboken</w:t>
      </w:r>
    </w:p>
    <w:p w14:paraId="0E1B309B" w14:textId="5152DE65" w:rsidR="001A3223" w:rsidRPr="001A3223" w:rsidRDefault="001A3223" w:rsidP="001A3223">
      <w:pPr>
        <w:rPr>
          <w:lang w:val="sv-SE"/>
        </w:rPr>
      </w:pPr>
      <w:r w:rsidRPr="001A3223">
        <w:rPr>
          <w:b/>
          <w:bCs/>
          <w:lang w:val="sv-SE"/>
        </w:rPr>
        <w:t>Metodboken</w:t>
      </w:r>
      <w:r w:rsidRPr="001A3223">
        <w:rPr>
          <w:lang w:val="sv-SE"/>
        </w:rPr>
        <w:t> implementerar ett flertal säkerhetsfunktioner för att skydda data och förhindra obehörig åtkomst eller manipulation. Nedan beskrivs de viktigaste teknikerna och hur de fungerar:</w:t>
      </w:r>
    </w:p>
    <w:p w14:paraId="4424576A" w14:textId="77777777" w:rsidR="001A3223" w:rsidRPr="001A3223" w:rsidRDefault="00000000" w:rsidP="001A3223">
      <w:pPr>
        <w:rPr>
          <w:lang w:val="sv-SE"/>
        </w:rPr>
      </w:pPr>
      <w:r>
        <w:rPr>
          <w:lang w:val="sv-SE"/>
        </w:rPr>
        <w:pict w14:anchorId="648638B9">
          <v:rect id="_x0000_i1026" style="width:0;height:3pt" o:hralign="center" o:hrstd="t" o:hr="t" fillcolor="#a0a0a0" stroked="f"/>
        </w:pict>
      </w:r>
    </w:p>
    <w:p w14:paraId="413A64AF" w14:textId="77777777" w:rsidR="001A3223" w:rsidRPr="001A3223" w:rsidRDefault="001A3223" w:rsidP="001A3223">
      <w:pPr>
        <w:rPr>
          <w:b/>
          <w:bCs/>
          <w:lang w:val="sv-SE"/>
        </w:rPr>
      </w:pPr>
      <w:r w:rsidRPr="001A3223">
        <w:rPr>
          <w:b/>
          <w:bCs/>
          <w:lang w:val="sv-SE"/>
        </w:rPr>
        <w:t>1. Kryptering av data med XSalsa20-Poly1305 (</w:t>
      </w:r>
      <w:proofErr w:type="spellStart"/>
      <w:r w:rsidRPr="001A3223">
        <w:rPr>
          <w:b/>
          <w:bCs/>
          <w:lang w:val="sv-SE"/>
        </w:rPr>
        <w:t>Libsodium</w:t>
      </w:r>
      <w:proofErr w:type="spellEnd"/>
      <w:r w:rsidRPr="001A3223">
        <w:rPr>
          <w:b/>
          <w:bCs/>
          <w:lang w:val="sv-SE"/>
        </w:rPr>
        <w:t xml:space="preserve"> </w:t>
      </w:r>
      <w:proofErr w:type="spellStart"/>
      <w:r w:rsidRPr="001A3223">
        <w:rPr>
          <w:b/>
          <w:bCs/>
          <w:lang w:val="sv-SE"/>
        </w:rPr>
        <w:t>SecretBox</w:t>
      </w:r>
      <w:proofErr w:type="spellEnd"/>
      <w:r w:rsidRPr="001A3223">
        <w:rPr>
          <w:b/>
          <w:bCs/>
          <w:lang w:val="sv-SE"/>
        </w:rPr>
        <w:t>)</w:t>
      </w:r>
    </w:p>
    <w:p w14:paraId="78356BFB" w14:textId="77777777" w:rsidR="001A3223" w:rsidRPr="001A3223" w:rsidRDefault="001A3223" w:rsidP="001A3223">
      <w:pPr>
        <w:rPr>
          <w:lang w:val="sv-SE"/>
        </w:rPr>
      </w:pPr>
      <w:r w:rsidRPr="001A3223">
        <w:rPr>
          <w:lang w:val="sv-SE"/>
        </w:rPr>
        <w:t xml:space="preserve">För att skydda känslig information, såsom dokument, PDF-filer och binära data, används symmetrisk kryptering via </w:t>
      </w:r>
      <w:proofErr w:type="spellStart"/>
      <w:r w:rsidRPr="001A3223">
        <w:rPr>
          <w:lang w:val="sv-SE"/>
        </w:rPr>
        <w:t>Libsodiums</w:t>
      </w:r>
      <w:proofErr w:type="spellEnd"/>
      <w:r w:rsidRPr="001A3223">
        <w:rPr>
          <w:lang w:val="sv-SE"/>
        </w:rPr>
        <w:t xml:space="preserve"> funktion </w:t>
      </w:r>
      <w:proofErr w:type="spellStart"/>
      <w:r w:rsidRPr="001A3223">
        <w:rPr>
          <w:b/>
          <w:bCs/>
          <w:lang w:val="sv-SE"/>
        </w:rPr>
        <w:t>SecretBox</w:t>
      </w:r>
      <w:proofErr w:type="spellEnd"/>
      <w:r w:rsidRPr="001A3223">
        <w:rPr>
          <w:lang w:val="sv-SE"/>
        </w:rPr>
        <w:t>.</w:t>
      </w:r>
      <w:r w:rsidRPr="001A3223">
        <w:rPr>
          <w:lang w:val="sv-SE"/>
        </w:rPr>
        <w:br/>
      </w:r>
      <w:proofErr w:type="spellStart"/>
      <w:r w:rsidRPr="001A3223">
        <w:rPr>
          <w:lang w:val="sv-SE"/>
        </w:rPr>
        <w:t>SecretBox</w:t>
      </w:r>
      <w:proofErr w:type="spellEnd"/>
      <w:r w:rsidRPr="001A3223">
        <w:rPr>
          <w:lang w:val="sv-SE"/>
        </w:rPr>
        <w:t xml:space="preserve"> bygger på algoritmen </w:t>
      </w:r>
      <w:r w:rsidRPr="001A3223">
        <w:rPr>
          <w:b/>
          <w:bCs/>
          <w:lang w:val="sv-SE"/>
        </w:rPr>
        <w:t>XSalsa20-Poly1305</w:t>
      </w:r>
      <w:r w:rsidRPr="001A3223">
        <w:rPr>
          <w:lang w:val="sv-SE"/>
        </w:rPr>
        <w:t>, som är erkänd för sin höga säkerhet och prestanda.</w:t>
      </w:r>
    </w:p>
    <w:p w14:paraId="347C774B" w14:textId="77777777" w:rsidR="001A3223" w:rsidRPr="001A3223" w:rsidRDefault="001A3223" w:rsidP="001A3223">
      <w:pPr>
        <w:rPr>
          <w:lang w:val="sv-SE"/>
        </w:rPr>
      </w:pPr>
      <w:r w:rsidRPr="001A3223">
        <w:rPr>
          <w:b/>
          <w:bCs/>
          <w:lang w:val="sv-SE"/>
        </w:rPr>
        <w:t>Så fungerar det:</w:t>
      </w:r>
    </w:p>
    <w:p w14:paraId="25F93C82" w14:textId="77777777" w:rsidR="001A3223" w:rsidRPr="001A3223" w:rsidRDefault="001A3223" w:rsidP="001A3223">
      <w:pPr>
        <w:numPr>
          <w:ilvl w:val="0"/>
          <w:numId w:val="10"/>
        </w:numPr>
        <w:rPr>
          <w:lang w:val="sv-SE"/>
        </w:rPr>
      </w:pPr>
      <w:r w:rsidRPr="001A3223">
        <w:rPr>
          <w:b/>
          <w:bCs/>
          <w:lang w:val="sv-SE"/>
        </w:rPr>
        <w:t>XSalsa20</w:t>
      </w:r>
      <w:r w:rsidRPr="001A3223">
        <w:rPr>
          <w:lang w:val="sv-SE"/>
        </w:rPr>
        <w:t xml:space="preserve"> är en strömkryptoalgoritm som genererar en </w:t>
      </w:r>
      <w:proofErr w:type="spellStart"/>
      <w:r w:rsidRPr="001A3223">
        <w:rPr>
          <w:lang w:val="sv-SE"/>
        </w:rPr>
        <w:t>pseudorandom</w:t>
      </w:r>
      <w:proofErr w:type="spellEnd"/>
      <w:r w:rsidRPr="001A3223">
        <w:rPr>
          <w:lang w:val="sv-SE"/>
        </w:rPr>
        <w:t xml:space="preserve"> ström av bytes utifrån en hemlig nyckel och ett unikt "</w:t>
      </w:r>
      <w:proofErr w:type="spellStart"/>
      <w:r w:rsidRPr="001A3223">
        <w:rPr>
          <w:lang w:val="sv-SE"/>
        </w:rPr>
        <w:t>nonce</w:t>
      </w:r>
      <w:proofErr w:type="spellEnd"/>
      <w:r w:rsidRPr="001A3223">
        <w:rPr>
          <w:lang w:val="sv-SE"/>
        </w:rPr>
        <w:t>" (</w:t>
      </w:r>
      <w:proofErr w:type="spellStart"/>
      <w:r w:rsidRPr="001A3223">
        <w:rPr>
          <w:lang w:val="sv-SE"/>
        </w:rPr>
        <w:t>number</w:t>
      </w:r>
      <w:proofErr w:type="spellEnd"/>
      <w:r w:rsidRPr="001A3223">
        <w:rPr>
          <w:lang w:val="sv-SE"/>
        </w:rPr>
        <w:t xml:space="preserve"> </w:t>
      </w:r>
      <w:proofErr w:type="spellStart"/>
      <w:r w:rsidRPr="001A3223">
        <w:rPr>
          <w:lang w:val="sv-SE"/>
        </w:rPr>
        <w:t>used</w:t>
      </w:r>
      <w:proofErr w:type="spellEnd"/>
      <w:r w:rsidRPr="001A3223">
        <w:rPr>
          <w:lang w:val="sv-SE"/>
        </w:rPr>
        <w:t xml:space="preserve"> </w:t>
      </w:r>
      <w:proofErr w:type="spellStart"/>
      <w:r w:rsidRPr="001A3223">
        <w:rPr>
          <w:lang w:val="sv-SE"/>
        </w:rPr>
        <w:t>once</w:t>
      </w:r>
      <w:proofErr w:type="spellEnd"/>
      <w:r w:rsidRPr="001A3223">
        <w:rPr>
          <w:lang w:val="sv-SE"/>
        </w:rPr>
        <w:t>).</w:t>
      </w:r>
    </w:p>
    <w:p w14:paraId="65930CE8" w14:textId="77777777" w:rsidR="001A3223" w:rsidRPr="001A3223" w:rsidRDefault="001A3223" w:rsidP="001A3223">
      <w:pPr>
        <w:numPr>
          <w:ilvl w:val="0"/>
          <w:numId w:val="10"/>
        </w:numPr>
        <w:rPr>
          <w:lang w:val="sv-SE"/>
        </w:rPr>
      </w:pPr>
      <w:r w:rsidRPr="001A3223">
        <w:rPr>
          <w:b/>
          <w:bCs/>
          <w:lang w:val="sv-SE"/>
        </w:rPr>
        <w:t>Poly1305</w:t>
      </w:r>
      <w:r w:rsidRPr="001A3223">
        <w:rPr>
          <w:lang w:val="sv-SE"/>
        </w:rPr>
        <w:t> är en MAC-algoritm ("</w:t>
      </w:r>
      <w:proofErr w:type="spellStart"/>
      <w:r w:rsidRPr="001A3223">
        <w:rPr>
          <w:lang w:val="sv-SE"/>
        </w:rPr>
        <w:t>Message</w:t>
      </w:r>
      <w:proofErr w:type="spellEnd"/>
      <w:r w:rsidRPr="001A3223">
        <w:rPr>
          <w:lang w:val="sv-SE"/>
        </w:rPr>
        <w:t xml:space="preserve"> </w:t>
      </w:r>
      <w:proofErr w:type="spellStart"/>
      <w:r w:rsidRPr="001A3223">
        <w:rPr>
          <w:lang w:val="sv-SE"/>
        </w:rPr>
        <w:t>Authentication</w:t>
      </w:r>
      <w:proofErr w:type="spellEnd"/>
      <w:r w:rsidRPr="001A3223">
        <w:rPr>
          <w:lang w:val="sv-SE"/>
        </w:rPr>
        <w:t xml:space="preserve"> </w:t>
      </w:r>
      <w:proofErr w:type="spellStart"/>
      <w:r w:rsidRPr="001A3223">
        <w:rPr>
          <w:lang w:val="sv-SE"/>
        </w:rPr>
        <w:t>Code</w:t>
      </w:r>
      <w:proofErr w:type="spellEnd"/>
      <w:r w:rsidRPr="001A3223">
        <w:rPr>
          <w:lang w:val="sv-SE"/>
        </w:rPr>
        <w:t xml:space="preserve">") som används för att verifiera att </w:t>
      </w:r>
      <w:proofErr w:type="spellStart"/>
      <w:r w:rsidRPr="001A3223">
        <w:rPr>
          <w:lang w:val="sv-SE"/>
        </w:rPr>
        <w:t>datan</w:t>
      </w:r>
      <w:proofErr w:type="spellEnd"/>
      <w:r w:rsidRPr="001A3223">
        <w:rPr>
          <w:lang w:val="sv-SE"/>
        </w:rPr>
        <w:t xml:space="preserve"> inte har manipulerats under transport eller lagring.</w:t>
      </w:r>
    </w:p>
    <w:p w14:paraId="55631DA3" w14:textId="77777777" w:rsidR="001A3223" w:rsidRPr="001A3223" w:rsidRDefault="001A3223" w:rsidP="001A3223">
      <w:pPr>
        <w:numPr>
          <w:ilvl w:val="0"/>
          <w:numId w:val="10"/>
        </w:numPr>
        <w:rPr>
          <w:lang w:val="sv-SE"/>
        </w:rPr>
      </w:pPr>
      <w:r w:rsidRPr="001A3223">
        <w:rPr>
          <w:lang w:val="sv-SE"/>
        </w:rPr>
        <w:t xml:space="preserve">Vid kryptering skapas först ett slumpmässigt </w:t>
      </w:r>
      <w:proofErr w:type="spellStart"/>
      <w:r w:rsidRPr="001A3223">
        <w:rPr>
          <w:lang w:val="sv-SE"/>
        </w:rPr>
        <w:t>nonce</w:t>
      </w:r>
      <w:proofErr w:type="spellEnd"/>
      <w:r w:rsidRPr="001A3223">
        <w:rPr>
          <w:lang w:val="sv-SE"/>
        </w:rPr>
        <w:t xml:space="preserve"> för varje krypteringsoperation, vilket förhindrar angrepp där samma data skulle kunna identifieras.</w:t>
      </w:r>
    </w:p>
    <w:p w14:paraId="5674CBA2" w14:textId="77777777" w:rsidR="001A3223" w:rsidRPr="001A3223" w:rsidRDefault="001A3223" w:rsidP="001A3223">
      <w:pPr>
        <w:numPr>
          <w:ilvl w:val="0"/>
          <w:numId w:val="10"/>
        </w:numPr>
        <w:rPr>
          <w:lang w:val="sv-SE"/>
        </w:rPr>
      </w:pPr>
      <w:proofErr w:type="spellStart"/>
      <w:r w:rsidRPr="001A3223">
        <w:rPr>
          <w:lang w:val="sv-SE"/>
        </w:rPr>
        <w:t>Datan</w:t>
      </w:r>
      <w:proofErr w:type="spellEnd"/>
      <w:r w:rsidRPr="001A3223">
        <w:rPr>
          <w:lang w:val="sv-SE"/>
        </w:rPr>
        <w:t xml:space="preserve"> krypteras och förses med en MAC, vilket innebär att mottagaren kan verifiera att </w:t>
      </w:r>
      <w:proofErr w:type="spellStart"/>
      <w:r w:rsidRPr="001A3223">
        <w:rPr>
          <w:lang w:val="sv-SE"/>
        </w:rPr>
        <w:t>datan</w:t>
      </w:r>
      <w:proofErr w:type="spellEnd"/>
      <w:r w:rsidRPr="001A3223">
        <w:rPr>
          <w:lang w:val="sv-SE"/>
        </w:rPr>
        <w:t xml:space="preserve"> är äkta och inte har ändrats.</w:t>
      </w:r>
    </w:p>
    <w:p w14:paraId="59B4E263" w14:textId="77777777" w:rsidR="001A3223" w:rsidRPr="001A3223" w:rsidRDefault="001A3223" w:rsidP="001A3223">
      <w:pPr>
        <w:numPr>
          <w:ilvl w:val="0"/>
          <w:numId w:val="10"/>
        </w:numPr>
        <w:rPr>
          <w:lang w:val="sv-SE"/>
        </w:rPr>
      </w:pPr>
      <w:r w:rsidRPr="001A3223">
        <w:rPr>
          <w:lang w:val="sv-SE"/>
        </w:rPr>
        <w:t xml:space="preserve">Den krypterade </w:t>
      </w:r>
      <w:proofErr w:type="spellStart"/>
      <w:r w:rsidRPr="001A3223">
        <w:rPr>
          <w:lang w:val="sv-SE"/>
        </w:rPr>
        <w:t>datan</w:t>
      </w:r>
      <w:proofErr w:type="spellEnd"/>
      <w:r w:rsidRPr="001A3223">
        <w:rPr>
          <w:lang w:val="sv-SE"/>
        </w:rPr>
        <w:t xml:space="preserve"> lagras som en base64-kodad sträng, tillsammans med </w:t>
      </w:r>
      <w:proofErr w:type="spellStart"/>
      <w:r w:rsidRPr="001A3223">
        <w:rPr>
          <w:lang w:val="sv-SE"/>
        </w:rPr>
        <w:t>nonce</w:t>
      </w:r>
      <w:proofErr w:type="spellEnd"/>
      <w:r w:rsidRPr="001A3223">
        <w:rPr>
          <w:lang w:val="sv-SE"/>
        </w:rPr>
        <w:t xml:space="preserve"> och MAC.</w:t>
      </w:r>
    </w:p>
    <w:p w14:paraId="0B5DD652" w14:textId="05439C0C" w:rsidR="001A3223" w:rsidRPr="00EF5201" w:rsidRDefault="001A3223" w:rsidP="001A3223">
      <w:pPr>
        <w:rPr>
          <w:lang w:val="sv-SE"/>
        </w:rPr>
      </w:pPr>
      <w:r w:rsidRPr="001A3223">
        <w:rPr>
          <w:b/>
          <w:bCs/>
          <w:lang w:val="sv-SE"/>
        </w:rPr>
        <w:t>Resultat:</w:t>
      </w:r>
      <w:r w:rsidRPr="001A3223">
        <w:rPr>
          <w:lang w:val="sv-SE"/>
        </w:rPr>
        <w:br/>
        <w:t xml:space="preserve">Endast den som har tillgång till den hemliga nyckeln kan dekryptera och läsa </w:t>
      </w:r>
      <w:proofErr w:type="spellStart"/>
      <w:r w:rsidRPr="001A3223">
        <w:rPr>
          <w:lang w:val="sv-SE"/>
        </w:rPr>
        <w:t>datan</w:t>
      </w:r>
      <w:proofErr w:type="spellEnd"/>
      <w:r w:rsidRPr="001A3223">
        <w:rPr>
          <w:lang w:val="sv-SE"/>
        </w:rPr>
        <w:t xml:space="preserve">. Om någon försöker ändra på </w:t>
      </w:r>
      <w:proofErr w:type="spellStart"/>
      <w:r w:rsidRPr="001A3223">
        <w:rPr>
          <w:lang w:val="sv-SE"/>
        </w:rPr>
        <w:t>datan</w:t>
      </w:r>
      <w:proofErr w:type="spellEnd"/>
      <w:r w:rsidRPr="001A3223">
        <w:rPr>
          <w:lang w:val="sv-SE"/>
        </w:rPr>
        <w:t xml:space="preserve">, kommer valideringen att misslyckas och </w:t>
      </w:r>
      <w:proofErr w:type="spellStart"/>
      <w:r w:rsidRPr="001A3223">
        <w:rPr>
          <w:lang w:val="sv-SE"/>
        </w:rPr>
        <w:t>datan</w:t>
      </w:r>
      <w:proofErr w:type="spellEnd"/>
      <w:r w:rsidRPr="001A3223">
        <w:rPr>
          <w:lang w:val="sv-SE"/>
        </w:rPr>
        <w:t xml:space="preserve"> anses vara komprometterad.</w:t>
      </w:r>
      <w:r w:rsidR="00EF5201">
        <w:rPr>
          <w:lang w:val="sv-SE"/>
        </w:rPr>
        <w:t xml:space="preserve"> En nyckel ser ut ungefär </w:t>
      </w:r>
      <w:proofErr w:type="gramStart"/>
      <w:r w:rsidR="00EF5201">
        <w:rPr>
          <w:lang w:val="sv-SE"/>
        </w:rPr>
        <w:t>såhär</w:t>
      </w:r>
      <w:proofErr w:type="gramEnd"/>
      <w:r w:rsidR="00EF5201">
        <w:rPr>
          <w:lang w:val="sv-SE"/>
        </w:rPr>
        <w:t>:</w:t>
      </w:r>
      <w:r w:rsidR="00EF5201">
        <w:rPr>
          <w:lang w:val="sv-SE"/>
        </w:rPr>
        <w:br/>
      </w:r>
    </w:p>
    <w:p w14:paraId="29F3BFE9" w14:textId="77777777" w:rsidR="001A3223" w:rsidRPr="001A3223" w:rsidRDefault="00000000" w:rsidP="001A3223">
      <w:pPr>
        <w:rPr>
          <w:lang w:val="sv-SE"/>
        </w:rPr>
      </w:pPr>
      <w:r>
        <w:rPr>
          <w:lang w:val="sv-SE"/>
        </w:rPr>
        <w:pict w14:anchorId="0C3B06EC">
          <v:rect id="_x0000_i1027" style="width:0;height:3pt" o:hralign="center" o:hrstd="t" o:hr="t" fillcolor="#a0a0a0" stroked="f"/>
        </w:pict>
      </w:r>
    </w:p>
    <w:p w14:paraId="0716295C" w14:textId="77777777" w:rsidR="001A3223" w:rsidRPr="001A3223" w:rsidRDefault="001A3223" w:rsidP="001A3223">
      <w:pPr>
        <w:rPr>
          <w:b/>
          <w:bCs/>
          <w:lang w:val="sv-SE"/>
        </w:rPr>
      </w:pPr>
      <w:r w:rsidRPr="001A3223">
        <w:rPr>
          <w:b/>
          <w:bCs/>
          <w:lang w:val="sv-SE"/>
        </w:rPr>
        <w:t>2. Dataintegritet med digitala signaturer (</w:t>
      </w:r>
      <w:proofErr w:type="spellStart"/>
      <w:r w:rsidRPr="001A3223">
        <w:rPr>
          <w:b/>
          <w:bCs/>
          <w:lang w:val="sv-SE"/>
        </w:rPr>
        <w:t>Libsodium</w:t>
      </w:r>
      <w:proofErr w:type="spellEnd"/>
      <w:r w:rsidRPr="001A3223">
        <w:rPr>
          <w:b/>
          <w:bCs/>
          <w:lang w:val="sv-SE"/>
        </w:rPr>
        <w:t xml:space="preserve"> </w:t>
      </w:r>
      <w:proofErr w:type="spellStart"/>
      <w:r w:rsidRPr="001A3223">
        <w:rPr>
          <w:b/>
          <w:bCs/>
          <w:lang w:val="sv-SE"/>
        </w:rPr>
        <w:t>crypto_auth</w:t>
      </w:r>
      <w:proofErr w:type="spellEnd"/>
      <w:r w:rsidRPr="001A3223">
        <w:rPr>
          <w:b/>
          <w:bCs/>
          <w:lang w:val="sv-SE"/>
        </w:rPr>
        <w:t>)</w:t>
      </w:r>
    </w:p>
    <w:p w14:paraId="783D6E7C" w14:textId="77777777" w:rsidR="001A3223" w:rsidRPr="001A3223" w:rsidRDefault="001A3223" w:rsidP="001A3223">
      <w:pPr>
        <w:rPr>
          <w:lang w:val="sv-SE"/>
        </w:rPr>
      </w:pPr>
      <w:r w:rsidRPr="001A3223">
        <w:rPr>
          <w:lang w:val="sv-SE"/>
        </w:rPr>
        <w:t xml:space="preserve">För att skydda mot manipulation av </w:t>
      </w:r>
      <w:proofErr w:type="gramStart"/>
      <w:r w:rsidRPr="001A3223">
        <w:rPr>
          <w:lang w:val="sv-SE"/>
        </w:rPr>
        <w:t>kritisk data</w:t>
      </w:r>
      <w:proofErr w:type="gramEnd"/>
      <w:r w:rsidRPr="001A3223">
        <w:rPr>
          <w:lang w:val="sv-SE"/>
        </w:rPr>
        <w:t>, såsom användarroller, status, kommentarer, och verifieringar, används digitala signaturer.</w:t>
      </w:r>
    </w:p>
    <w:p w14:paraId="67C4707F" w14:textId="77777777" w:rsidR="001A3223" w:rsidRPr="001A3223" w:rsidRDefault="001A3223" w:rsidP="001A3223">
      <w:pPr>
        <w:rPr>
          <w:lang w:val="sv-SE"/>
        </w:rPr>
      </w:pPr>
      <w:r w:rsidRPr="001A3223">
        <w:rPr>
          <w:b/>
          <w:bCs/>
          <w:lang w:val="sv-SE"/>
        </w:rPr>
        <w:t>Så fungerar det:</w:t>
      </w:r>
    </w:p>
    <w:p w14:paraId="761CB63D" w14:textId="77777777" w:rsidR="001A3223" w:rsidRPr="001A3223" w:rsidRDefault="001A3223" w:rsidP="001A3223">
      <w:pPr>
        <w:numPr>
          <w:ilvl w:val="0"/>
          <w:numId w:val="11"/>
        </w:numPr>
        <w:rPr>
          <w:lang w:val="sv-SE"/>
        </w:rPr>
      </w:pPr>
      <w:r w:rsidRPr="001A3223">
        <w:rPr>
          <w:lang w:val="sv-SE"/>
        </w:rPr>
        <w:lastRenderedPageBreak/>
        <w:t>När data sparas, skapas en digital signatur med hjälp av </w:t>
      </w:r>
      <w:proofErr w:type="spellStart"/>
      <w:r w:rsidRPr="001A3223">
        <w:rPr>
          <w:b/>
          <w:bCs/>
          <w:lang w:val="sv-SE"/>
        </w:rPr>
        <w:t>crypto_auth</w:t>
      </w:r>
      <w:proofErr w:type="spellEnd"/>
      <w:r w:rsidRPr="001A3223">
        <w:rPr>
          <w:lang w:val="sv-SE"/>
        </w:rPr>
        <w:t> och den hemliga nyckeln.</w:t>
      </w:r>
      <w:r w:rsidRPr="001A3223">
        <w:rPr>
          <w:lang w:val="sv-SE"/>
        </w:rPr>
        <w:br/>
        <w:t xml:space="preserve">Signaturen genereras genom att skapa ett MAC-värde av </w:t>
      </w:r>
      <w:proofErr w:type="spellStart"/>
      <w:r w:rsidRPr="001A3223">
        <w:rPr>
          <w:lang w:val="sv-SE"/>
        </w:rPr>
        <w:t>datan</w:t>
      </w:r>
      <w:proofErr w:type="spellEnd"/>
      <w:r w:rsidRPr="001A3223">
        <w:rPr>
          <w:lang w:val="sv-SE"/>
        </w:rPr>
        <w:t xml:space="preserve"> (exempelvis användarnamn, </w:t>
      </w:r>
      <w:proofErr w:type="spellStart"/>
      <w:r w:rsidRPr="001A3223">
        <w:rPr>
          <w:lang w:val="sv-SE"/>
        </w:rPr>
        <w:t>lösenordshash</w:t>
      </w:r>
      <w:proofErr w:type="spellEnd"/>
      <w:r w:rsidRPr="001A3223">
        <w:rPr>
          <w:lang w:val="sv-SE"/>
        </w:rPr>
        <w:t xml:space="preserve"> och roller).</w:t>
      </w:r>
    </w:p>
    <w:p w14:paraId="468836E6" w14:textId="77777777" w:rsidR="001A3223" w:rsidRPr="001A3223" w:rsidRDefault="001A3223" w:rsidP="001A3223">
      <w:pPr>
        <w:numPr>
          <w:ilvl w:val="0"/>
          <w:numId w:val="11"/>
        </w:numPr>
        <w:rPr>
          <w:lang w:val="sv-SE"/>
        </w:rPr>
      </w:pPr>
      <w:r w:rsidRPr="001A3223">
        <w:rPr>
          <w:lang w:val="sv-SE"/>
        </w:rPr>
        <w:t xml:space="preserve">Signaturen lagras tillsammans med </w:t>
      </w:r>
      <w:proofErr w:type="spellStart"/>
      <w:r w:rsidRPr="001A3223">
        <w:rPr>
          <w:lang w:val="sv-SE"/>
        </w:rPr>
        <w:t>datan</w:t>
      </w:r>
      <w:proofErr w:type="spellEnd"/>
      <w:r w:rsidRPr="001A3223">
        <w:rPr>
          <w:lang w:val="sv-SE"/>
        </w:rPr>
        <w:t>.</w:t>
      </w:r>
    </w:p>
    <w:p w14:paraId="72AEEF64" w14:textId="77777777" w:rsidR="001A3223" w:rsidRPr="001A3223" w:rsidRDefault="001A3223" w:rsidP="001A3223">
      <w:pPr>
        <w:numPr>
          <w:ilvl w:val="0"/>
          <w:numId w:val="11"/>
        </w:numPr>
        <w:rPr>
          <w:lang w:val="sv-SE"/>
        </w:rPr>
      </w:pPr>
      <w:r w:rsidRPr="001A3223">
        <w:rPr>
          <w:lang w:val="sv-SE"/>
        </w:rPr>
        <w:t xml:space="preserve">Vid validering kontrolleras att signaturen stämmer överens med den aktuella </w:t>
      </w:r>
      <w:proofErr w:type="spellStart"/>
      <w:r w:rsidRPr="001A3223">
        <w:rPr>
          <w:lang w:val="sv-SE"/>
        </w:rPr>
        <w:t>datan</w:t>
      </w:r>
      <w:proofErr w:type="spellEnd"/>
      <w:r w:rsidRPr="001A3223">
        <w:rPr>
          <w:lang w:val="sv-SE"/>
        </w:rPr>
        <w:t>.</w:t>
      </w:r>
    </w:p>
    <w:p w14:paraId="3C22C75D" w14:textId="77777777" w:rsidR="001A3223" w:rsidRPr="001A3223" w:rsidRDefault="001A3223" w:rsidP="001A3223">
      <w:pPr>
        <w:numPr>
          <w:ilvl w:val="0"/>
          <w:numId w:val="11"/>
        </w:numPr>
        <w:rPr>
          <w:lang w:val="sv-SE"/>
        </w:rPr>
      </w:pPr>
      <w:r w:rsidRPr="001A3223">
        <w:rPr>
          <w:lang w:val="sv-SE"/>
        </w:rPr>
        <w:t xml:space="preserve">Om någon ändrar </w:t>
      </w:r>
      <w:proofErr w:type="spellStart"/>
      <w:r w:rsidRPr="001A3223">
        <w:rPr>
          <w:lang w:val="sv-SE"/>
        </w:rPr>
        <w:t>datan</w:t>
      </w:r>
      <w:proofErr w:type="spellEnd"/>
      <w:r w:rsidRPr="001A3223">
        <w:rPr>
          <w:lang w:val="sv-SE"/>
        </w:rPr>
        <w:t xml:space="preserve"> i databasen utan att ha tillgång till nyckeln, kan signaturen inte återskapas, och manipulationen upptäcks direkt.</w:t>
      </w:r>
    </w:p>
    <w:p w14:paraId="1D471454" w14:textId="5574FF7B" w:rsidR="001A3223" w:rsidRPr="001A3223" w:rsidRDefault="001A3223" w:rsidP="001A3223">
      <w:pPr>
        <w:rPr>
          <w:lang w:val="sv-SE"/>
        </w:rPr>
      </w:pPr>
      <w:r w:rsidRPr="001A3223">
        <w:rPr>
          <w:b/>
          <w:bCs/>
          <w:lang w:val="sv-SE"/>
        </w:rPr>
        <w:t>Resultat:</w:t>
      </w:r>
      <w:r w:rsidRPr="001A3223">
        <w:rPr>
          <w:lang w:val="sv-SE"/>
        </w:rPr>
        <w:br/>
        <w:t>Metodboken kan omedelbart identifiera och blockera försök till datamanipulation, vilket skyddar mot såväl yttre attacker som interna misstag.</w:t>
      </w:r>
      <w:r w:rsidR="005B7968">
        <w:rPr>
          <w:lang w:val="sv-SE"/>
        </w:rPr>
        <w:t xml:space="preserve"> </w:t>
      </w:r>
    </w:p>
    <w:p w14:paraId="4AE39050" w14:textId="77777777" w:rsidR="001A3223" w:rsidRPr="001A3223" w:rsidRDefault="00000000" w:rsidP="001A3223">
      <w:pPr>
        <w:rPr>
          <w:lang w:val="sv-SE"/>
        </w:rPr>
      </w:pPr>
      <w:r>
        <w:rPr>
          <w:lang w:val="sv-SE"/>
        </w:rPr>
        <w:pict w14:anchorId="4F854CEC">
          <v:rect id="_x0000_i1028" style="width:0;height:3pt" o:hralign="center" o:hrstd="t" o:hr="t" fillcolor="#a0a0a0" stroked="f"/>
        </w:pict>
      </w:r>
    </w:p>
    <w:p w14:paraId="172436F0" w14:textId="77777777" w:rsidR="001A3223" w:rsidRPr="001A3223" w:rsidRDefault="001A3223" w:rsidP="001A3223">
      <w:pPr>
        <w:rPr>
          <w:b/>
          <w:bCs/>
          <w:lang w:val="sv-SE"/>
        </w:rPr>
      </w:pPr>
      <w:r w:rsidRPr="001A3223">
        <w:rPr>
          <w:b/>
          <w:bCs/>
          <w:lang w:val="sv-SE"/>
        </w:rPr>
        <w:t xml:space="preserve">3. </w:t>
      </w:r>
      <w:proofErr w:type="spellStart"/>
      <w:r w:rsidRPr="001A3223">
        <w:rPr>
          <w:b/>
          <w:bCs/>
          <w:lang w:val="sv-SE"/>
        </w:rPr>
        <w:t>Hashning</w:t>
      </w:r>
      <w:proofErr w:type="spellEnd"/>
      <w:r w:rsidRPr="001A3223">
        <w:rPr>
          <w:b/>
          <w:bCs/>
          <w:lang w:val="sv-SE"/>
        </w:rPr>
        <w:t xml:space="preserve"> av lösenord</w:t>
      </w:r>
    </w:p>
    <w:p w14:paraId="635C61EA" w14:textId="77777777" w:rsidR="001A3223" w:rsidRPr="001A3223" w:rsidRDefault="001A3223" w:rsidP="001A3223">
      <w:pPr>
        <w:rPr>
          <w:lang w:val="sv-SE"/>
        </w:rPr>
      </w:pPr>
      <w:r w:rsidRPr="001A3223">
        <w:rPr>
          <w:lang w:val="sv-SE"/>
        </w:rPr>
        <w:t>Lösenord lagras </w:t>
      </w:r>
      <w:r w:rsidRPr="001A3223">
        <w:rPr>
          <w:b/>
          <w:bCs/>
          <w:lang w:val="sv-SE"/>
        </w:rPr>
        <w:t>aldrig i klartext</w:t>
      </w:r>
      <w:r w:rsidRPr="001A3223">
        <w:rPr>
          <w:lang w:val="sv-SE"/>
        </w:rPr>
        <w:t>.</w:t>
      </w:r>
      <w:r w:rsidRPr="001A3223">
        <w:rPr>
          <w:lang w:val="sv-SE"/>
        </w:rPr>
        <w:br/>
      </w:r>
      <w:proofErr w:type="gramStart"/>
      <w:r w:rsidRPr="001A3223">
        <w:rPr>
          <w:lang w:val="sv-SE"/>
        </w:rPr>
        <w:t>Istället</w:t>
      </w:r>
      <w:proofErr w:type="gramEnd"/>
      <w:r w:rsidRPr="001A3223">
        <w:rPr>
          <w:lang w:val="sv-SE"/>
        </w:rPr>
        <w:t xml:space="preserve"> används en stark </w:t>
      </w:r>
      <w:proofErr w:type="spellStart"/>
      <w:r w:rsidRPr="001A3223">
        <w:rPr>
          <w:lang w:val="sv-SE"/>
        </w:rPr>
        <w:t>hashfunktion</w:t>
      </w:r>
      <w:proofErr w:type="spellEnd"/>
      <w:r w:rsidRPr="001A3223">
        <w:rPr>
          <w:lang w:val="sv-SE"/>
        </w:rPr>
        <w:t xml:space="preserve"> för att omvandla lösenordet till ett </w:t>
      </w:r>
      <w:proofErr w:type="spellStart"/>
      <w:r w:rsidRPr="001A3223">
        <w:rPr>
          <w:lang w:val="sv-SE"/>
        </w:rPr>
        <w:t>hashvärde</w:t>
      </w:r>
      <w:proofErr w:type="spellEnd"/>
      <w:r w:rsidRPr="001A3223">
        <w:rPr>
          <w:lang w:val="sv-SE"/>
        </w:rPr>
        <w:t xml:space="preserve"> innan det sparas i databasen.</w:t>
      </w:r>
    </w:p>
    <w:p w14:paraId="6A2527D8" w14:textId="77777777" w:rsidR="001A3223" w:rsidRPr="001A3223" w:rsidRDefault="001A3223" w:rsidP="001A3223">
      <w:pPr>
        <w:rPr>
          <w:lang w:val="sv-SE"/>
        </w:rPr>
      </w:pPr>
      <w:r w:rsidRPr="001A3223">
        <w:rPr>
          <w:b/>
          <w:bCs/>
          <w:lang w:val="sv-SE"/>
        </w:rPr>
        <w:t>Så fungerar det:</w:t>
      </w:r>
    </w:p>
    <w:p w14:paraId="2E768181" w14:textId="77777777" w:rsidR="001A3223" w:rsidRPr="001A3223" w:rsidRDefault="001A3223" w:rsidP="001A3223">
      <w:pPr>
        <w:numPr>
          <w:ilvl w:val="0"/>
          <w:numId w:val="12"/>
        </w:numPr>
        <w:rPr>
          <w:lang w:val="sv-SE"/>
        </w:rPr>
      </w:pPr>
      <w:r w:rsidRPr="001A3223">
        <w:rPr>
          <w:lang w:val="sv-SE"/>
        </w:rPr>
        <w:t xml:space="preserve">När användaren anger sitt lösenord, beräknas ett </w:t>
      </w:r>
      <w:proofErr w:type="spellStart"/>
      <w:r w:rsidRPr="001A3223">
        <w:rPr>
          <w:lang w:val="sv-SE"/>
        </w:rPr>
        <w:t>hashvärde</w:t>
      </w:r>
      <w:proofErr w:type="spellEnd"/>
      <w:r w:rsidRPr="001A3223">
        <w:rPr>
          <w:lang w:val="sv-SE"/>
        </w:rPr>
        <w:t xml:space="preserve"> (</w:t>
      </w:r>
      <w:proofErr w:type="spellStart"/>
      <w:r w:rsidRPr="001A3223">
        <w:rPr>
          <w:lang w:val="sv-SE"/>
        </w:rPr>
        <w:t>envägskryptering</w:t>
      </w:r>
      <w:proofErr w:type="spellEnd"/>
      <w:r w:rsidRPr="001A3223">
        <w:rPr>
          <w:lang w:val="sv-SE"/>
        </w:rPr>
        <w:t>).</w:t>
      </w:r>
    </w:p>
    <w:p w14:paraId="13530B41" w14:textId="77777777" w:rsidR="001A3223" w:rsidRPr="001A3223" w:rsidRDefault="001A3223" w:rsidP="001A3223">
      <w:pPr>
        <w:numPr>
          <w:ilvl w:val="0"/>
          <w:numId w:val="12"/>
        </w:numPr>
        <w:rPr>
          <w:lang w:val="sv-SE"/>
        </w:rPr>
      </w:pPr>
      <w:r w:rsidRPr="001A3223">
        <w:rPr>
          <w:lang w:val="sv-SE"/>
        </w:rPr>
        <w:t xml:space="preserve">Vid inloggning jämförs det </w:t>
      </w:r>
      <w:proofErr w:type="spellStart"/>
      <w:r w:rsidRPr="001A3223">
        <w:rPr>
          <w:lang w:val="sv-SE"/>
        </w:rPr>
        <w:t>hashade</w:t>
      </w:r>
      <w:proofErr w:type="spellEnd"/>
      <w:r w:rsidRPr="001A3223">
        <w:rPr>
          <w:lang w:val="sv-SE"/>
        </w:rPr>
        <w:t xml:space="preserve"> värdet, inte själva lösenordet.</w:t>
      </w:r>
    </w:p>
    <w:p w14:paraId="73E38AD6" w14:textId="77777777" w:rsidR="001A3223" w:rsidRPr="001A3223" w:rsidRDefault="001A3223" w:rsidP="001A3223">
      <w:pPr>
        <w:numPr>
          <w:ilvl w:val="0"/>
          <w:numId w:val="12"/>
        </w:numPr>
        <w:rPr>
          <w:lang w:val="sv-SE"/>
        </w:rPr>
      </w:pPr>
      <w:r w:rsidRPr="001A3223">
        <w:rPr>
          <w:lang w:val="sv-SE"/>
        </w:rPr>
        <w:t xml:space="preserve">Om någon får tillgång till databasen, kan de inte återställa det ursprungliga lösenordet från </w:t>
      </w:r>
      <w:proofErr w:type="spellStart"/>
      <w:r w:rsidRPr="001A3223">
        <w:rPr>
          <w:lang w:val="sv-SE"/>
        </w:rPr>
        <w:t>hashvärdet</w:t>
      </w:r>
      <w:proofErr w:type="spellEnd"/>
      <w:r w:rsidRPr="001A3223">
        <w:rPr>
          <w:lang w:val="sv-SE"/>
        </w:rPr>
        <w:t>.</w:t>
      </w:r>
    </w:p>
    <w:p w14:paraId="7B5225DB" w14:textId="77777777" w:rsidR="001A3223" w:rsidRPr="001A3223" w:rsidRDefault="00000000" w:rsidP="001A3223">
      <w:pPr>
        <w:rPr>
          <w:lang w:val="sv-SE"/>
        </w:rPr>
      </w:pPr>
      <w:r>
        <w:rPr>
          <w:lang w:val="sv-SE"/>
        </w:rPr>
        <w:pict w14:anchorId="47E4D49F">
          <v:rect id="_x0000_i1029" style="width:0;height:3pt" o:hralign="center" o:hrstd="t" o:hr="t" fillcolor="#a0a0a0" stroked="f"/>
        </w:pict>
      </w:r>
    </w:p>
    <w:p w14:paraId="198334FA" w14:textId="77777777" w:rsidR="001A3223" w:rsidRPr="001A3223" w:rsidRDefault="001A3223" w:rsidP="001A3223">
      <w:pPr>
        <w:rPr>
          <w:b/>
          <w:bCs/>
          <w:lang w:val="sv-SE"/>
        </w:rPr>
      </w:pPr>
      <w:r w:rsidRPr="001A3223">
        <w:rPr>
          <w:b/>
          <w:bCs/>
          <w:lang w:val="sv-SE"/>
        </w:rPr>
        <w:t>4. Säker hantering av kryptonycklar</w:t>
      </w:r>
    </w:p>
    <w:p w14:paraId="59941C62" w14:textId="20EB6EF1" w:rsidR="001A3223" w:rsidRPr="001A3223" w:rsidRDefault="001A3223" w:rsidP="001A3223">
      <w:pPr>
        <w:rPr>
          <w:lang w:val="sv-SE"/>
        </w:rPr>
      </w:pPr>
      <w:r w:rsidRPr="001A3223">
        <w:rPr>
          <w:lang w:val="sv-SE"/>
        </w:rPr>
        <w:t>Den hemliga nyckeln som används för kryptering och signering lagras </w:t>
      </w:r>
      <w:r w:rsidRPr="001A3223">
        <w:rPr>
          <w:b/>
          <w:bCs/>
          <w:lang w:val="sv-SE"/>
        </w:rPr>
        <w:t>inte direkt i koden eller databasen</w:t>
      </w:r>
      <w:r w:rsidRPr="001A3223">
        <w:rPr>
          <w:lang w:val="sv-SE"/>
        </w:rPr>
        <w:t>, utan hämtas via en miljövariabel.</w:t>
      </w:r>
      <w:r w:rsidRPr="001A3223">
        <w:rPr>
          <w:lang w:val="sv-SE"/>
        </w:rPr>
        <w:br/>
        <w:t>Detta gör det svårare för angripare att komma över nyckeln även om de får tillgång till applikationens filer.</w:t>
      </w:r>
      <w:r w:rsidR="000826DB">
        <w:rPr>
          <w:lang w:val="sv-SE"/>
        </w:rPr>
        <w:t xml:space="preserve"> Filen där nyckeln återfinns är även den krypterad.</w:t>
      </w:r>
    </w:p>
    <w:p w14:paraId="2211B2F8" w14:textId="77777777" w:rsidR="001A3223" w:rsidRPr="001A3223" w:rsidRDefault="00000000" w:rsidP="001A3223">
      <w:pPr>
        <w:rPr>
          <w:lang w:val="sv-SE"/>
        </w:rPr>
      </w:pPr>
      <w:r>
        <w:rPr>
          <w:lang w:val="sv-SE"/>
        </w:rPr>
        <w:pict w14:anchorId="30BDBE44">
          <v:rect id="_x0000_i1030" style="width:0;height:3pt" o:hralign="center" o:hrstd="t" o:hr="t" fillcolor="#a0a0a0" stroked="f"/>
        </w:pict>
      </w:r>
    </w:p>
    <w:p w14:paraId="34AE23C7" w14:textId="4EEAC7F5" w:rsidR="001A3223" w:rsidRPr="001A3223" w:rsidRDefault="000826DB" w:rsidP="001A3223">
      <w:pPr>
        <w:rPr>
          <w:b/>
          <w:bCs/>
          <w:lang w:val="sv-SE"/>
        </w:rPr>
      </w:pPr>
      <w:r>
        <w:rPr>
          <w:b/>
          <w:bCs/>
          <w:lang w:val="sv-SE"/>
        </w:rPr>
        <w:t>5</w:t>
      </w:r>
      <w:r w:rsidR="001A3223" w:rsidRPr="001A3223">
        <w:rPr>
          <w:b/>
          <w:bCs/>
          <w:lang w:val="sv-SE"/>
        </w:rPr>
        <w:t>. Felhantering och kontroll</w:t>
      </w:r>
    </w:p>
    <w:p w14:paraId="179F4AB5" w14:textId="77777777" w:rsidR="001A3223" w:rsidRPr="001A3223" w:rsidRDefault="001A3223" w:rsidP="001A3223">
      <w:pPr>
        <w:rPr>
          <w:lang w:val="sv-SE"/>
        </w:rPr>
      </w:pPr>
      <w:r w:rsidRPr="001A3223">
        <w:rPr>
          <w:lang w:val="sv-SE"/>
        </w:rPr>
        <w:t>Metodboken hanterar fel på ett säkert och tydligt sätt, till exempel när dekryptering misslyckas eller när signaturer inte stämmer.</w:t>
      </w:r>
      <w:r w:rsidRPr="001A3223">
        <w:rPr>
          <w:lang w:val="sv-SE"/>
        </w:rPr>
        <w:br/>
      </w:r>
      <w:r w:rsidRPr="001A3223">
        <w:rPr>
          <w:lang w:val="sv-SE"/>
        </w:rPr>
        <w:lastRenderedPageBreak/>
        <w:t>Det innebär att potentiella säkerhetsproblem fångas upp och blockeras innan de kan påverka systemet.</w:t>
      </w:r>
    </w:p>
    <w:p w14:paraId="5501CB2F" w14:textId="77777777" w:rsidR="001A3223" w:rsidRDefault="00000000" w:rsidP="001A3223">
      <w:pPr>
        <w:rPr>
          <w:lang w:val="sv-SE"/>
        </w:rPr>
      </w:pPr>
      <w:r>
        <w:rPr>
          <w:lang w:val="sv-SE"/>
        </w:rPr>
        <w:pict w14:anchorId="7745984F">
          <v:rect id="_x0000_i1031" style="width:0;height:3pt" o:hralign="center" o:bullet="t" o:hrstd="t" o:hr="t" fillcolor="#a0a0a0" stroked="f"/>
        </w:pict>
      </w:r>
    </w:p>
    <w:p w14:paraId="18FBBB18" w14:textId="53034286" w:rsidR="000826DB" w:rsidRPr="001A3223" w:rsidRDefault="000826DB" w:rsidP="000826DB">
      <w:pPr>
        <w:rPr>
          <w:b/>
          <w:bCs/>
          <w:lang w:val="sv-SE"/>
        </w:rPr>
      </w:pPr>
      <w:r>
        <w:rPr>
          <w:b/>
          <w:bCs/>
          <w:lang w:val="sv-SE"/>
        </w:rPr>
        <w:t>6</w:t>
      </w:r>
      <w:r w:rsidRPr="001A3223">
        <w:rPr>
          <w:b/>
          <w:bCs/>
          <w:lang w:val="sv-SE"/>
        </w:rPr>
        <w:t xml:space="preserve">. </w:t>
      </w:r>
      <w:proofErr w:type="spellStart"/>
      <w:r>
        <w:rPr>
          <w:b/>
          <w:bCs/>
          <w:lang w:val="sv-SE"/>
        </w:rPr>
        <w:t>Versionkontroll</w:t>
      </w:r>
      <w:proofErr w:type="spellEnd"/>
    </w:p>
    <w:p w14:paraId="0C4545EA" w14:textId="19093430" w:rsidR="000826DB" w:rsidRPr="001A3223" w:rsidRDefault="000826DB" w:rsidP="000826DB">
      <w:pPr>
        <w:rPr>
          <w:lang w:val="sv-SE"/>
        </w:rPr>
      </w:pPr>
      <w:r w:rsidRPr="001A3223">
        <w:rPr>
          <w:lang w:val="sv-SE"/>
        </w:rPr>
        <w:t xml:space="preserve">Metodboken </w:t>
      </w:r>
      <w:r>
        <w:rPr>
          <w:lang w:val="sv-SE"/>
        </w:rPr>
        <w:t>sparar upp till 20 versioner på publicerade dokument / metodbeskrivningar gjorda i Metodboken. Alla sparade versioner och dokument sparas krypterade och kan endast läsas med krypteringsnyckel</w:t>
      </w:r>
      <w:r w:rsidR="005B7968">
        <w:rPr>
          <w:lang w:val="sv-SE"/>
        </w:rPr>
        <w:t xml:space="preserve"> =&gt; Kan endast öppnas i metodboken. </w:t>
      </w:r>
      <w:proofErr w:type="spellStart"/>
      <w:r w:rsidR="006A6A5F">
        <w:rPr>
          <w:lang w:val="sv-SE"/>
        </w:rPr>
        <w:t>Versionkontrollen</w:t>
      </w:r>
      <w:proofErr w:type="spellEnd"/>
      <w:r w:rsidR="006A6A5F">
        <w:rPr>
          <w:lang w:val="sv-SE"/>
        </w:rPr>
        <w:t xml:space="preserve"> sparas endast om en metod är ”publicerad” vilket är valbart vid skapande av metodbeskrivning samt vid uppdatering av metodbeskrivning. Ett ej publicerat dokument blir även det, endast synlig för behörig personal.</w:t>
      </w:r>
    </w:p>
    <w:p w14:paraId="54B3EC53" w14:textId="1B783B78" w:rsidR="005B7968" w:rsidRPr="001A3223" w:rsidRDefault="00000000" w:rsidP="005B7968">
      <w:pPr>
        <w:rPr>
          <w:b/>
          <w:bCs/>
          <w:lang w:val="sv-SE"/>
        </w:rPr>
      </w:pPr>
      <w:r>
        <w:rPr>
          <w:lang w:val="sv-SE"/>
        </w:rPr>
        <w:pict w14:anchorId="45798E94">
          <v:rect id="_x0000_i1032" style="width:0;height:3pt" o:hralign="center" o:bullet="t" o:hrstd="t" o:hr="t" fillcolor="#a0a0a0" stroked="f"/>
        </w:pict>
      </w:r>
      <w:r w:rsidR="005B7968">
        <w:rPr>
          <w:lang w:val="sv-SE"/>
        </w:rPr>
        <w:br/>
      </w:r>
      <w:r w:rsidR="005B7968">
        <w:rPr>
          <w:lang w:val="sv-SE"/>
        </w:rPr>
        <w:br/>
      </w:r>
      <w:r w:rsidR="005B7968">
        <w:rPr>
          <w:b/>
          <w:bCs/>
          <w:lang w:val="sv-SE"/>
        </w:rPr>
        <w:t>7</w:t>
      </w:r>
      <w:r w:rsidR="005B7968" w:rsidRPr="001A3223">
        <w:rPr>
          <w:b/>
          <w:bCs/>
          <w:lang w:val="sv-SE"/>
        </w:rPr>
        <w:t xml:space="preserve">. </w:t>
      </w:r>
      <w:r w:rsidR="005B7968">
        <w:rPr>
          <w:b/>
          <w:bCs/>
          <w:lang w:val="sv-SE"/>
        </w:rPr>
        <w:t>Backup</w:t>
      </w:r>
    </w:p>
    <w:p w14:paraId="157E0B77" w14:textId="2E4523B2" w:rsidR="005B7968" w:rsidRDefault="005B7968" w:rsidP="005B7968">
      <w:pPr>
        <w:rPr>
          <w:lang w:val="sv-SE"/>
        </w:rPr>
      </w:pPr>
      <w:r>
        <w:rPr>
          <w:lang w:val="sv-SE"/>
        </w:rPr>
        <w:t xml:space="preserve">Var 6te dag gör metodboken automatiskt en backup på databasen som sparas lokalt, samtidigt skickas ett </w:t>
      </w:r>
      <w:proofErr w:type="gramStart"/>
      <w:r>
        <w:rPr>
          <w:lang w:val="sv-SE"/>
        </w:rPr>
        <w:t>mail</w:t>
      </w:r>
      <w:proofErr w:type="gramEnd"/>
      <w:r>
        <w:rPr>
          <w:lang w:val="sv-SE"/>
        </w:rPr>
        <w:t xml:space="preserve"> till huvudansvarig </w:t>
      </w:r>
      <w:proofErr w:type="spellStart"/>
      <w:r>
        <w:rPr>
          <w:lang w:val="sv-SE"/>
        </w:rPr>
        <w:t>admin</w:t>
      </w:r>
      <w:proofErr w:type="spellEnd"/>
      <w:r>
        <w:rPr>
          <w:lang w:val="sv-SE"/>
        </w:rPr>
        <w:t xml:space="preserve"> som går att ställa in under inställningar, i </w:t>
      </w:r>
      <w:proofErr w:type="gramStart"/>
      <w:r>
        <w:rPr>
          <w:lang w:val="sv-SE"/>
        </w:rPr>
        <w:t>mailet</w:t>
      </w:r>
      <w:proofErr w:type="gramEnd"/>
      <w:r>
        <w:rPr>
          <w:lang w:val="sv-SE"/>
        </w:rPr>
        <w:t xml:space="preserve"> återfinns även där kopian på backup-filen. Alla metodbeskrivningar är såklart även här, krypterade. 10 backupfiler sparas sedan rensas den äldsta. 10x6 = 60 dagar sparas backup lokalt. Alla återfinns dock på </w:t>
      </w:r>
      <w:proofErr w:type="spellStart"/>
      <w:r>
        <w:rPr>
          <w:lang w:val="sv-SE"/>
        </w:rPr>
        <w:t>admins</w:t>
      </w:r>
      <w:proofErr w:type="spellEnd"/>
      <w:r>
        <w:rPr>
          <w:lang w:val="sv-SE"/>
        </w:rPr>
        <w:t xml:space="preserve"> </w:t>
      </w:r>
      <w:proofErr w:type="gramStart"/>
      <w:r>
        <w:rPr>
          <w:lang w:val="sv-SE"/>
        </w:rPr>
        <w:t>mail</w:t>
      </w:r>
      <w:proofErr w:type="gramEnd"/>
      <w:r w:rsidR="005D20A9">
        <w:rPr>
          <w:lang w:val="sv-SE"/>
        </w:rPr>
        <w:t xml:space="preserve"> som ställs in under inställningar.</w:t>
      </w:r>
      <w:r w:rsidR="00270995">
        <w:rPr>
          <w:lang w:val="sv-SE"/>
        </w:rPr>
        <w:t xml:space="preserve"> </w:t>
      </w:r>
      <w:proofErr w:type="gramStart"/>
      <w:r w:rsidR="00270995">
        <w:rPr>
          <w:lang w:val="sv-SE"/>
        </w:rPr>
        <w:t>Mail</w:t>
      </w:r>
      <w:proofErr w:type="gramEnd"/>
      <w:r w:rsidR="00270995">
        <w:rPr>
          <w:lang w:val="sv-SE"/>
        </w:rPr>
        <w:t xml:space="preserve"> skickas via tredjeparts SMTP server, ingen känslig information bör därför skickas. Metoder är krypterade, </w:t>
      </w:r>
      <w:proofErr w:type="spellStart"/>
      <w:r w:rsidR="00270995">
        <w:rPr>
          <w:lang w:val="sv-SE"/>
        </w:rPr>
        <w:t>word</w:t>
      </w:r>
      <w:proofErr w:type="spellEnd"/>
      <w:r w:rsidR="00270995">
        <w:rPr>
          <w:lang w:val="sv-SE"/>
        </w:rPr>
        <w:t xml:space="preserve"> dokument sparas endast som filvägar, inga dokument finns i databasen som skickas.</w:t>
      </w:r>
    </w:p>
    <w:p w14:paraId="798B2BCA" w14:textId="7EAAF30C" w:rsidR="002714E6" w:rsidRPr="001A3223" w:rsidRDefault="002714E6" w:rsidP="002714E6">
      <w:pPr>
        <w:rPr>
          <w:b/>
          <w:bCs/>
          <w:lang w:val="sv-SE"/>
        </w:rPr>
      </w:pPr>
      <w:r>
        <w:rPr>
          <w:lang w:val="sv-SE"/>
        </w:rPr>
        <w:pict w14:anchorId="0D045059">
          <v:rect id="_x0000_i1034" style="width:0;height:3pt" o:hralign="center" o:bullet="t" o:hrstd="t" o:hr="t" fillcolor="#a0a0a0" stroked="f"/>
        </w:pict>
      </w:r>
      <w:r>
        <w:rPr>
          <w:lang w:val="sv-SE"/>
        </w:rPr>
        <w:br/>
      </w:r>
      <w:r>
        <w:rPr>
          <w:lang w:val="sv-SE"/>
        </w:rPr>
        <w:br/>
      </w:r>
      <w:r>
        <w:rPr>
          <w:b/>
          <w:bCs/>
          <w:lang w:val="sv-SE"/>
        </w:rPr>
        <w:t>8</w:t>
      </w:r>
      <w:r w:rsidRPr="001A3223">
        <w:rPr>
          <w:b/>
          <w:bCs/>
          <w:lang w:val="sv-SE"/>
        </w:rPr>
        <w:t xml:space="preserve">. </w:t>
      </w:r>
      <w:r>
        <w:rPr>
          <w:b/>
          <w:bCs/>
          <w:lang w:val="sv-SE"/>
        </w:rPr>
        <w:t>Databashantering</w:t>
      </w:r>
    </w:p>
    <w:p w14:paraId="6883D77F" w14:textId="03F8DC97" w:rsidR="002714E6" w:rsidRPr="001A3223" w:rsidRDefault="002714E6" w:rsidP="001A3223">
      <w:pPr>
        <w:rPr>
          <w:lang w:val="sv-SE"/>
        </w:rPr>
      </w:pPr>
      <w:r>
        <w:rPr>
          <w:lang w:val="sv-SE"/>
        </w:rPr>
        <w:t xml:space="preserve">I dom bästa av världar hade jag haft tillgång till en databas som legat på en server. Då hade allt varit snäppet säkrare och mycket tid har lagts på att klura ut hur man ska dela på EN </w:t>
      </w:r>
      <w:proofErr w:type="spellStart"/>
      <w:r>
        <w:rPr>
          <w:lang w:val="sv-SE"/>
        </w:rPr>
        <w:t>sqlite</w:t>
      </w:r>
      <w:proofErr w:type="spellEnd"/>
      <w:r>
        <w:rPr>
          <w:lang w:val="sv-SE"/>
        </w:rPr>
        <w:t xml:space="preserve"> databas över nätverket. Dessa databaser är inte tillverkade för nätverksdelning/hantering men det fungerar utan problem med lite extra försiktighet.</w:t>
      </w:r>
      <w:r>
        <w:rPr>
          <w:lang w:val="sv-SE"/>
        </w:rPr>
        <w:br/>
        <w:t xml:space="preserve">Databasen kopieras när en användare loggar in, alla användare läser då en direkt uppdaterad fil. Efter det uppdateras databasen automatiskt var 30nde minut samt varje gång man skriver. Så för </w:t>
      </w:r>
      <w:proofErr w:type="spellStart"/>
      <w:r>
        <w:rPr>
          <w:lang w:val="sv-SE"/>
        </w:rPr>
        <w:t>admins</w:t>
      </w:r>
      <w:proofErr w:type="spellEnd"/>
      <w:r>
        <w:rPr>
          <w:lang w:val="sv-SE"/>
        </w:rPr>
        <w:t xml:space="preserve"> som skriver / ändrar data håller den sig alltid uppdaterad. Det finns även en ”uppdatera” knapp om man vill manuellt ha en helt uppdaterad kopia. För att minimera risken att flera användare skriver samtidigt vilket kan göra databasen korrupt </w:t>
      </w:r>
      <w:r w:rsidR="005D20A9">
        <w:rPr>
          <w:lang w:val="sv-SE"/>
        </w:rPr>
        <w:t>finns</w:t>
      </w:r>
      <w:r>
        <w:rPr>
          <w:lang w:val="sv-SE"/>
        </w:rPr>
        <w:t xml:space="preserve"> en funktion som låser databasen så fort någon skriver, en </w:t>
      </w:r>
      <w:proofErr w:type="spellStart"/>
      <w:proofErr w:type="gramStart"/>
      <w:r w:rsidR="005D20A9">
        <w:rPr>
          <w:lang w:val="sv-SE"/>
        </w:rPr>
        <w:t>vingsle</w:t>
      </w:r>
      <w:r>
        <w:rPr>
          <w:lang w:val="sv-SE"/>
        </w:rPr>
        <w:t>.lock</w:t>
      </w:r>
      <w:proofErr w:type="spellEnd"/>
      <w:proofErr w:type="gramEnd"/>
      <w:r>
        <w:rPr>
          <w:lang w:val="sv-SE"/>
        </w:rPr>
        <w:t xml:space="preserve"> fil skapas med en tidsstämpel, och raderas efter användaren är färdig. Har det gått 10sekunder och filen fortfarande är kvar, raderas filen ändå. Användare nummer 2 kan som max få vänta 10 sekunder innan deras ”skrivning” går igenom, men detta hör till ovanligheten då det tar under en sekund att skriva till databasen.</w:t>
      </w:r>
      <w:r w:rsidR="00AF2403">
        <w:rPr>
          <w:lang w:val="sv-SE"/>
        </w:rPr>
        <w:t xml:space="preserve"> Varje gång en användare loggar in kollas databasen igenom för att se om den är korrupt innan inloggning sker, även alla backupfiler </w:t>
      </w:r>
      <w:r w:rsidR="00AF2403">
        <w:rPr>
          <w:lang w:val="sv-SE"/>
        </w:rPr>
        <w:lastRenderedPageBreak/>
        <w:t xml:space="preserve">kontrolleras och verifieras att de inte är </w:t>
      </w:r>
      <w:proofErr w:type="spellStart"/>
      <w:r w:rsidR="00AF2403">
        <w:rPr>
          <w:lang w:val="sv-SE"/>
        </w:rPr>
        <w:t>korrupterade</w:t>
      </w:r>
      <w:proofErr w:type="spellEnd"/>
      <w:r w:rsidR="00AF2403">
        <w:rPr>
          <w:lang w:val="sv-SE"/>
        </w:rPr>
        <w:t xml:space="preserve"> via </w:t>
      </w:r>
      <w:proofErr w:type="spellStart"/>
      <w:r w:rsidR="00AF2403">
        <w:rPr>
          <w:lang w:val="sv-SE"/>
        </w:rPr>
        <w:t>SQLites</w:t>
      </w:r>
      <w:proofErr w:type="spellEnd"/>
      <w:r w:rsidR="00AF2403">
        <w:rPr>
          <w:lang w:val="sv-SE"/>
        </w:rPr>
        <w:t xml:space="preserve"> inbyggda funktioner för integritetskontroll.</w:t>
      </w:r>
    </w:p>
    <w:p w14:paraId="40DCA437" w14:textId="77777777" w:rsidR="001A3223" w:rsidRPr="001A3223" w:rsidRDefault="001A3223" w:rsidP="001A3223">
      <w:pPr>
        <w:rPr>
          <w:b/>
          <w:bCs/>
          <w:lang w:val="sv-SE"/>
        </w:rPr>
      </w:pPr>
      <w:r w:rsidRPr="001A3223">
        <w:rPr>
          <w:b/>
          <w:bCs/>
          <w:lang w:val="sv-SE"/>
        </w:rPr>
        <w:t>Sammanfattning</w:t>
      </w:r>
    </w:p>
    <w:p w14:paraId="6B949929" w14:textId="77777777" w:rsidR="001A3223" w:rsidRPr="001A3223" w:rsidRDefault="001A3223" w:rsidP="001A3223">
      <w:pPr>
        <w:numPr>
          <w:ilvl w:val="0"/>
          <w:numId w:val="13"/>
        </w:numPr>
        <w:rPr>
          <w:lang w:val="sv-SE"/>
        </w:rPr>
      </w:pPr>
      <w:r w:rsidRPr="001A3223">
        <w:rPr>
          <w:b/>
          <w:bCs/>
          <w:lang w:val="sv-SE"/>
        </w:rPr>
        <w:t>XSalsa20-Poly1305</w:t>
      </w:r>
      <w:r w:rsidRPr="001A3223">
        <w:rPr>
          <w:lang w:val="sv-SE"/>
        </w:rPr>
        <w:t xml:space="preserve"> säkerställer att </w:t>
      </w:r>
      <w:proofErr w:type="gramStart"/>
      <w:r w:rsidRPr="001A3223">
        <w:rPr>
          <w:lang w:val="sv-SE"/>
        </w:rPr>
        <w:t>känslig data</w:t>
      </w:r>
      <w:proofErr w:type="gramEnd"/>
      <w:r w:rsidRPr="001A3223">
        <w:rPr>
          <w:lang w:val="sv-SE"/>
        </w:rPr>
        <w:t xml:space="preserve"> är krypterad och autentiserad.</w:t>
      </w:r>
    </w:p>
    <w:p w14:paraId="3EC4A92A" w14:textId="77777777" w:rsidR="001A3223" w:rsidRPr="001A3223" w:rsidRDefault="001A3223" w:rsidP="001A3223">
      <w:pPr>
        <w:numPr>
          <w:ilvl w:val="0"/>
          <w:numId w:val="13"/>
        </w:numPr>
        <w:rPr>
          <w:lang w:val="sv-SE"/>
        </w:rPr>
      </w:pPr>
      <w:r w:rsidRPr="001A3223">
        <w:rPr>
          <w:b/>
          <w:bCs/>
          <w:lang w:val="sv-SE"/>
        </w:rPr>
        <w:t>Digitala signaturer</w:t>
      </w:r>
      <w:r w:rsidRPr="001A3223">
        <w:rPr>
          <w:lang w:val="sv-SE"/>
        </w:rPr>
        <w:t> skyddar mot datamanipulation.</w:t>
      </w:r>
    </w:p>
    <w:p w14:paraId="199A800F" w14:textId="77777777" w:rsidR="001A3223" w:rsidRPr="001A3223" w:rsidRDefault="001A3223" w:rsidP="001A3223">
      <w:pPr>
        <w:numPr>
          <w:ilvl w:val="0"/>
          <w:numId w:val="13"/>
        </w:numPr>
        <w:rPr>
          <w:lang w:val="sv-SE"/>
        </w:rPr>
      </w:pPr>
      <w:proofErr w:type="spellStart"/>
      <w:r w:rsidRPr="001A3223">
        <w:rPr>
          <w:b/>
          <w:bCs/>
          <w:lang w:val="sv-SE"/>
        </w:rPr>
        <w:t>Hashning</w:t>
      </w:r>
      <w:proofErr w:type="spellEnd"/>
      <w:r w:rsidRPr="001A3223">
        <w:rPr>
          <w:lang w:val="sv-SE"/>
        </w:rPr>
        <w:t> av lösenord förhindrar att lösenord avslöjas vid dataläckor.</w:t>
      </w:r>
    </w:p>
    <w:p w14:paraId="572F8415" w14:textId="77777777" w:rsidR="001A3223" w:rsidRPr="001A3223" w:rsidRDefault="001A3223" w:rsidP="001A3223">
      <w:pPr>
        <w:numPr>
          <w:ilvl w:val="0"/>
          <w:numId w:val="13"/>
        </w:numPr>
        <w:rPr>
          <w:lang w:val="sv-SE"/>
        </w:rPr>
      </w:pPr>
      <w:r w:rsidRPr="001A3223">
        <w:rPr>
          <w:b/>
          <w:bCs/>
          <w:lang w:val="sv-SE"/>
        </w:rPr>
        <w:t>Miljövariabler</w:t>
      </w:r>
      <w:r w:rsidRPr="001A3223">
        <w:rPr>
          <w:lang w:val="sv-SE"/>
        </w:rPr>
        <w:t xml:space="preserve"> används för nyckelhantering, vilket ger ett extra </w:t>
      </w:r>
      <w:proofErr w:type="spellStart"/>
      <w:r w:rsidRPr="001A3223">
        <w:rPr>
          <w:lang w:val="sv-SE"/>
        </w:rPr>
        <w:t>säkerhetslager</w:t>
      </w:r>
      <w:proofErr w:type="spellEnd"/>
      <w:r w:rsidRPr="001A3223">
        <w:rPr>
          <w:lang w:val="sv-SE"/>
        </w:rPr>
        <w:t>.</w:t>
      </w:r>
    </w:p>
    <w:p w14:paraId="56BE7AEB" w14:textId="174B7DF8" w:rsidR="001A3223" w:rsidRDefault="001A3223" w:rsidP="001A3223">
      <w:pPr>
        <w:numPr>
          <w:ilvl w:val="0"/>
          <w:numId w:val="13"/>
        </w:numPr>
        <w:rPr>
          <w:lang w:val="sv-SE"/>
        </w:rPr>
      </w:pPr>
      <w:r w:rsidRPr="001A3223">
        <w:rPr>
          <w:b/>
          <w:bCs/>
          <w:lang w:val="sv-SE"/>
        </w:rPr>
        <w:t>Säker felhantering</w:t>
      </w:r>
      <w:r w:rsidRPr="001A3223">
        <w:rPr>
          <w:lang w:val="sv-SE"/>
        </w:rPr>
        <w:t> upptäcker och blockerar försök till manipulation.</w:t>
      </w:r>
    </w:p>
    <w:p w14:paraId="55333B01" w14:textId="317E79A9" w:rsidR="005B7968" w:rsidRDefault="005B7968" w:rsidP="001A3223">
      <w:pPr>
        <w:numPr>
          <w:ilvl w:val="0"/>
          <w:numId w:val="13"/>
        </w:numPr>
        <w:rPr>
          <w:lang w:val="sv-SE"/>
        </w:rPr>
      </w:pPr>
      <w:proofErr w:type="spellStart"/>
      <w:r>
        <w:rPr>
          <w:b/>
          <w:bCs/>
          <w:lang w:val="sv-SE"/>
        </w:rPr>
        <w:t>Versionhantering</w:t>
      </w:r>
      <w:proofErr w:type="spellEnd"/>
      <w:r>
        <w:rPr>
          <w:b/>
          <w:bCs/>
          <w:lang w:val="sv-SE"/>
        </w:rPr>
        <w:t xml:space="preserve"> </w:t>
      </w:r>
      <w:r w:rsidRPr="005B7968">
        <w:rPr>
          <w:lang w:val="sv-SE"/>
        </w:rPr>
        <w:t>sparar äldre versioner av publicerade dokument</w:t>
      </w:r>
      <w:r>
        <w:rPr>
          <w:lang w:val="sv-SE"/>
        </w:rPr>
        <w:t xml:space="preserve"> krypterade med upp till 20 versioner.</w:t>
      </w:r>
    </w:p>
    <w:p w14:paraId="24587413" w14:textId="7DA8EE9A" w:rsidR="005B7968" w:rsidRPr="001A3223" w:rsidRDefault="005B7968" w:rsidP="001A3223">
      <w:pPr>
        <w:numPr>
          <w:ilvl w:val="0"/>
          <w:numId w:val="13"/>
        </w:numPr>
        <w:rPr>
          <w:lang w:val="sv-SE"/>
        </w:rPr>
      </w:pPr>
      <w:r>
        <w:rPr>
          <w:b/>
          <w:bCs/>
          <w:lang w:val="sv-SE"/>
        </w:rPr>
        <w:t xml:space="preserve">Backup </w:t>
      </w:r>
      <w:r w:rsidRPr="005B7968">
        <w:rPr>
          <w:lang w:val="sv-SE"/>
        </w:rPr>
        <w:t>sparar data i 60 dagar</w:t>
      </w:r>
    </w:p>
    <w:p w14:paraId="189F5350" w14:textId="77777777" w:rsidR="001A3223" w:rsidRDefault="001A3223">
      <w:pPr>
        <w:rPr>
          <w:b/>
          <w:bCs/>
          <w:lang w:val="sv-SE"/>
        </w:rPr>
      </w:pPr>
    </w:p>
    <w:p w14:paraId="1C248B5E" w14:textId="18598AD6" w:rsidR="000826DB" w:rsidRDefault="000826DB">
      <w:pPr>
        <w:rPr>
          <w:lang w:val="sv-SE"/>
        </w:rPr>
      </w:pPr>
      <w:r>
        <w:rPr>
          <w:b/>
          <w:bCs/>
          <w:lang w:val="sv-SE"/>
        </w:rPr>
        <w:t>Brister och förbättringsmöjligheter</w:t>
      </w:r>
      <w:r w:rsidR="00C85A01">
        <w:rPr>
          <w:b/>
          <w:bCs/>
          <w:lang w:val="sv-SE"/>
        </w:rPr>
        <w:t xml:space="preserve"> för säkerhet</w:t>
      </w:r>
      <w:r>
        <w:rPr>
          <w:b/>
          <w:bCs/>
          <w:lang w:val="sv-SE"/>
        </w:rPr>
        <w:t xml:space="preserve">: </w:t>
      </w:r>
      <w:r w:rsidRPr="000826DB">
        <w:rPr>
          <w:lang w:val="sv-SE"/>
        </w:rPr>
        <w:t>Databasen ligger lokalt</w:t>
      </w:r>
      <w:r>
        <w:rPr>
          <w:lang w:val="sv-SE"/>
        </w:rPr>
        <w:t xml:space="preserve">, den går att öppna och läsa i men med </w:t>
      </w:r>
      <w:proofErr w:type="spellStart"/>
      <w:r>
        <w:rPr>
          <w:lang w:val="sv-SE"/>
        </w:rPr>
        <w:t>verifikationshash</w:t>
      </w:r>
      <w:proofErr w:type="spellEnd"/>
      <w:r>
        <w:rPr>
          <w:lang w:val="sv-SE"/>
        </w:rPr>
        <w:t xml:space="preserve"> går det ej ändra på information utan att det flaggas. Det går fortfarande radera rader, </w:t>
      </w:r>
      <w:proofErr w:type="spellStart"/>
      <w:proofErr w:type="gramStart"/>
      <w:r>
        <w:rPr>
          <w:lang w:val="sv-SE"/>
        </w:rPr>
        <w:t>t.ex</w:t>
      </w:r>
      <w:proofErr w:type="spellEnd"/>
      <w:proofErr w:type="gramEnd"/>
      <w:r>
        <w:rPr>
          <w:lang w:val="sv-SE"/>
        </w:rPr>
        <w:t xml:space="preserve"> radera sparade lathundar i HTML. De finns dock sparade i backups som skapas var 6te dag samt </w:t>
      </w:r>
      <w:proofErr w:type="gramStart"/>
      <w:r>
        <w:rPr>
          <w:lang w:val="sv-SE"/>
        </w:rPr>
        <w:t>backup mail</w:t>
      </w:r>
      <w:proofErr w:type="gramEnd"/>
      <w:r>
        <w:rPr>
          <w:lang w:val="sv-SE"/>
        </w:rPr>
        <w:t xml:space="preserve"> till </w:t>
      </w:r>
      <w:proofErr w:type="spellStart"/>
      <w:r>
        <w:rPr>
          <w:lang w:val="sv-SE"/>
        </w:rPr>
        <w:t>admin</w:t>
      </w:r>
      <w:proofErr w:type="spellEnd"/>
      <w:r>
        <w:rPr>
          <w:lang w:val="sv-SE"/>
        </w:rPr>
        <w:t>.</w:t>
      </w:r>
    </w:p>
    <w:p w14:paraId="0F47A18E" w14:textId="77777777" w:rsidR="0017754D" w:rsidRDefault="0017754D">
      <w:pPr>
        <w:rPr>
          <w:lang w:val="sv-SE"/>
        </w:rPr>
      </w:pPr>
    </w:p>
    <w:p w14:paraId="05AEBE0A" w14:textId="65333B87" w:rsidR="0017754D" w:rsidRPr="001A3223" w:rsidRDefault="0017754D" w:rsidP="0017754D">
      <w:pPr>
        <w:rPr>
          <w:lang w:val="sv-SE"/>
        </w:rPr>
      </w:pPr>
      <w:r>
        <w:rPr>
          <w:b/>
          <w:bCs/>
          <w:sz w:val="32"/>
          <w:szCs w:val="32"/>
          <w:lang w:val="sv-SE"/>
        </w:rPr>
        <w:t>Funktioner och användning</w:t>
      </w:r>
      <w:r>
        <w:rPr>
          <w:b/>
          <w:bCs/>
          <w:sz w:val="32"/>
          <w:szCs w:val="32"/>
          <w:lang w:val="sv-SE"/>
        </w:rPr>
        <w:br/>
      </w:r>
      <w:r>
        <w:rPr>
          <w:b/>
          <w:bCs/>
          <w:sz w:val="32"/>
          <w:szCs w:val="32"/>
          <w:lang w:val="sv-SE"/>
        </w:rPr>
        <w:br/>
      </w:r>
      <w:r w:rsidRPr="0017754D">
        <w:rPr>
          <w:b/>
          <w:bCs/>
          <w:i/>
          <w:iCs/>
          <w:lang w:val="sv-SE"/>
        </w:rPr>
        <w:t>Metodboken</w:t>
      </w:r>
      <w:r w:rsidRPr="0017754D">
        <w:rPr>
          <w:b/>
          <w:bCs/>
          <w:sz w:val="32"/>
          <w:szCs w:val="32"/>
          <w:lang w:val="sv-SE"/>
        </w:rPr>
        <w:t xml:space="preserve"> </w:t>
      </w:r>
      <w:r w:rsidRPr="0017754D">
        <w:rPr>
          <w:lang w:val="sv-SE"/>
        </w:rPr>
        <w:t>innehåller</w:t>
      </w:r>
      <w:r>
        <w:rPr>
          <w:b/>
          <w:bCs/>
          <w:sz w:val="32"/>
          <w:szCs w:val="32"/>
          <w:lang w:val="sv-SE"/>
        </w:rPr>
        <w:t xml:space="preserve"> </w:t>
      </w:r>
      <w:r w:rsidRPr="0017754D">
        <w:rPr>
          <w:lang w:val="sv-SE"/>
        </w:rPr>
        <w:t>en rad olika funktioner</w:t>
      </w:r>
      <w:r w:rsidR="00853E2C">
        <w:rPr>
          <w:lang w:val="sv-SE"/>
        </w:rPr>
        <w:t xml:space="preserve">. Jag kommer inte gå inte så djupt på var och en då det är funktionerna kring metodbeskrivningar och lathundar som är huvudanvändningsområdet. </w:t>
      </w:r>
      <w:r>
        <w:rPr>
          <w:b/>
          <w:bCs/>
          <w:sz w:val="32"/>
          <w:szCs w:val="32"/>
          <w:lang w:val="sv-SE"/>
        </w:rPr>
        <w:br/>
      </w:r>
      <w:r>
        <w:rPr>
          <w:lang w:val="sv-SE"/>
        </w:rPr>
        <w:pict w14:anchorId="2170F68A">
          <v:rect id="_x0000_i1033" style="width:0;height:3pt" o:hralign="center" o:hrstd="t" o:hr="t" fillcolor="#a0a0a0" stroked="f"/>
        </w:pict>
      </w:r>
    </w:p>
    <w:p w14:paraId="1BBD3810" w14:textId="419855A7" w:rsidR="0017754D" w:rsidRPr="001A3223" w:rsidRDefault="00853E2C" w:rsidP="0017754D">
      <w:pPr>
        <w:rPr>
          <w:b/>
          <w:bCs/>
          <w:lang w:val="sv-SE"/>
        </w:rPr>
      </w:pPr>
      <w:r>
        <w:rPr>
          <w:b/>
          <w:bCs/>
          <w:lang w:val="sv-SE"/>
        </w:rPr>
        <w:t>1</w:t>
      </w:r>
      <w:r w:rsidR="0017754D" w:rsidRPr="001A3223">
        <w:rPr>
          <w:b/>
          <w:bCs/>
          <w:lang w:val="sv-SE"/>
        </w:rPr>
        <w:t xml:space="preserve">. </w:t>
      </w:r>
      <w:r>
        <w:rPr>
          <w:b/>
          <w:bCs/>
          <w:lang w:val="sv-SE"/>
        </w:rPr>
        <w:t>Metodbeskrivningar och Lathundar - Dokumenthantering</w:t>
      </w:r>
    </w:p>
    <w:p w14:paraId="451C7AA7" w14:textId="6EBE4E44" w:rsidR="0017754D" w:rsidRDefault="0068554A" w:rsidP="0017754D">
      <w:pPr>
        <w:rPr>
          <w:lang w:val="sv-SE"/>
        </w:rPr>
      </w:pPr>
      <w:r w:rsidRPr="0068554A">
        <w:rPr>
          <w:b/>
          <w:bCs/>
          <w:lang w:val="sv-SE"/>
        </w:rPr>
        <w:t>A.</w:t>
      </w:r>
      <w:r>
        <w:rPr>
          <w:lang w:val="sv-SE"/>
        </w:rPr>
        <w:t xml:space="preserve"> </w:t>
      </w:r>
      <w:r w:rsidR="00853E2C">
        <w:rPr>
          <w:lang w:val="sv-SE"/>
        </w:rPr>
        <w:t xml:space="preserve">Skapa metodbeskrivningar eller lathundar utifrån redan färdiga </w:t>
      </w:r>
      <w:proofErr w:type="spellStart"/>
      <w:r w:rsidR="00853E2C">
        <w:rPr>
          <w:lang w:val="sv-SE"/>
        </w:rPr>
        <w:t>word</w:t>
      </w:r>
      <w:proofErr w:type="spellEnd"/>
      <w:r w:rsidR="00853E2C">
        <w:rPr>
          <w:lang w:val="sv-SE"/>
        </w:rPr>
        <w:t xml:space="preserve">, </w:t>
      </w:r>
      <w:proofErr w:type="spellStart"/>
      <w:r w:rsidR="00853E2C">
        <w:rPr>
          <w:lang w:val="sv-SE"/>
        </w:rPr>
        <w:t>pdf</w:t>
      </w:r>
      <w:proofErr w:type="spellEnd"/>
      <w:r w:rsidR="00853E2C">
        <w:rPr>
          <w:lang w:val="sv-SE"/>
        </w:rPr>
        <w:t xml:space="preserve"> eller </w:t>
      </w:r>
      <w:proofErr w:type="spellStart"/>
      <w:r w:rsidR="00853E2C">
        <w:rPr>
          <w:lang w:val="sv-SE"/>
        </w:rPr>
        <w:t>excel</w:t>
      </w:r>
      <w:proofErr w:type="spellEnd"/>
      <w:r w:rsidR="00853E2C">
        <w:rPr>
          <w:lang w:val="sv-SE"/>
        </w:rPr>
        <w:t xml:space="preserve"> dokument. Metodboken kopierar dokumenten som existerar för att inte låsa </w:t>
      </w:r>
      <w:r>
        <w:rPr>
          <w:lang w:val="sv-SE"/>
        </w:rPr>
        <w:t xml:space="preserve">eller misslyckas öppna låsta dokument. Word-filer bearbetas med </w:t>
      </w:r>
      <w:proofErr w:type="spellStart"/>
      <w:r>
        <w:rPr>
          <w:lang w:val="sv-SE"/>
        </w:rPr>
        <w:t>office</w:t>
      </w:r>
      <w:proofErr w:type="spellEnd"/>
      <w:r>
        <w:rPr>
          <w:lang w:val="sv-SE"/>
        </w:rPr>
        <w:t xml:space="preserve"> COM funktion för att konvertera den till PDF, </w:t>
      </w:r>
      <w:proofErr w:type="spellStart"/>
      <w:r>
        <w:rPr>
          <w:lang w:val="sv-SE"/>
        </w:rPr>
        <w:t>excel</w:t>
      </w:r>
      <w:proofErr w:type="spellEnd"/>
      <w:r>
        <w:rPr>
          <w:lang w:val="sv-SE"/>
        </w:rPr>
        <w:t>-filer konverteras till HTML och PDF filer kopieras endast. Länkar extraheras ur dokumenten och läggs i en .</w:t>
      </w:r>
      <w:proofErr w:type="spellStart"/>
      <w:r>
        <w:rPr>
          <w:lang w:val="sv-SE"/>
        </w:rPr>
        <w:t>txt</w:t>
      </w:r>
      <w:proofErr w:type="spellEnd"/>
      <w:r>
        <w:rPr>
          <w:lang w:val="sv-SE"/>
        </w:rPr>
        <w:t xml:space="preserve"> fil som sedan avläses vid sidan om dokumenten. Alla dokument visas sedan i en inbyggd PDF-visare. Dokumenten är som tidigare beskrivet krypterade och kan ej öppnas utanför Metodboken. Denna typ av dokumenthantering fungerar för både lokala filer och filer som ligger på internet. De filer som ligger på webbadresser laddas ner med PHP CURL funktion och använder ”</w:t>
      </w:r>
      <w:proofErr w:type="spellStart"/>
      <w:r>
        <w:rPr>
          <w:lang w:val="sv-SE"/>
        </w:rPr>
        <w:t>Native</w:t>
      </w:r>
      <w:proofErr w:type="spellEnd"/>
      <w:r>
        <w:rPr>
          <w:lang w:val="sv-SE"/>
        </w:rPr>
        <w:t xml:space="preserve"> </w:t>
      </w:r>
      <w:r>
        <w:rPr>
          <w:lang w:val="sv-SE"/>
        </w:rPr>
        <w:lastRenderedPageBreak/>
        <w:t xml:space="preserve">CACERT” som </w:t>
      </w:r>
      <w:r w:rsidRPr="0068554A">
        <w:rPr>
          <w:lang w:val="sv-SE"/>
        </w:rPr>
        <w:t>autentisering</w:t>
      </w:r>
      <w:r>
        <w:rPr>
          <w:lang w:val="sv-SE"/>
        </w:rPr>
        <w:t xml:space="preserve">. Det fungerar i nuläget INTE att ladda hem filer från </w:t>
      </w:r>
      <w:proofErr w:type="spellStart"/>
      <w:r>
        <w:rPr>
          <w:lang w:val="sv-SE"/>
        </w:rPr>
        <w:t>Sharepoint</w:t>
      </w:r>
      <w:proofErr w:type="spellEnd"/>
      <w:r>
        <w:rPr>
          <w:lang w:val="sv-SE"/>
        </w:rPr>
        <w:t xml:space="preserve"> då tillträde till detta kräver mer än jag kan. </w:t>
      </w:r>
      <w:r w:rsidR="00AA2226">
        <w:rPr>
          <w:lang w:val="sv-SE"/>
        </w:rPr>
        <w:t xml:space="preserve">DOCK eftersom användare kan lägga till </w:t>
      </w:r>
      <w:proofErr w:type="spellStart"/>
      <w:r w:rsidR="00AA2226">
        <w:rPr>
          <w:lang w:val="sv-SE"/>
        </w:rPr>
        <w:t>sharepoint</w:t>
      </w:r>
      <w:proofErr w:type="spellEnd"/>
      <w:r w:rsidR="00AA2226">
        <w:rPr>
          <w:lang w:val="sv-SE"/>
        </w:rPr>
        <w:t xml:space="preserve"> mappar i sin </w:t>
      </w:r>
      <w:proofErr w:type="spellStart"/>
      <w:r w:rsidR="00AA2226">
        <w:rPr>
          <w:lang w:val="sv-SE"/>
        </w:rPr>
        <w:t>onedrive</w:t>
      </w:r>
      <w:proofErr w:type="spellEnd"/>
      <w:r w:rsidR="00AA2226">
        <w:rPr>
          <w:lang w:val="sv-SE"/>
        </w:rPr>
        <w:t xml:space="preserve">, går det att länka och använda dokument från </w:t>
      </w:r>
      <w:proofErr w:type="spellStart"/>
      <w:r w:rsidR="00AA2226">
        <w:rPr>
          <w:lang w:val="sv-SE"/>
        </w:rPr>
        <w:t>onedrive</w:t>
      </w:r>
      <w:proofErr w:type="spellEnd"/>
      <w:r w:rsidR="00AA2226">
        <w:rPr>
          <w:lang w:val="sv-SE"/>
        </w:rPr>
        <w:t xml:space="preserve">, funktion kring detta mer beskrivet under stödfunktioner. </w:t>
      </w:r>
      <w:r>
        <w:rPr>
          <w:lang w:val="sv-SE"/>
        </w:rPr>
        <w:t>Alla filer håller sig uppdaterade genom att via lokala filer kolla när filen är sparad via PHP funktionen ”</w:t>
      </w:r>
      <w:proofErr w:type="spellStart"/>
      <w:r>
        <w:rPr>
          <w:lang w:val="sv-SE"/>
        </w:rPr>
        <w:t>filemtime</w:t>
      </w:r>
      <w:proofErr w:type="spellEnd"/>
      <w:r>
        <w:rPr>
          <w:lang w:val="sv-SE"/>
        </w:rPr>
        <w:t xml:space="preserve">” som skickar tillbaka UNIX </w:t>
      </w:r>
      <w:proofErr w:type="spellStart"/>
      <w:r>
        <w:rPr>
          <w:lang w:val="sv-SE"/>
        </w:rPr>
        <w:t>timestamp</w:t>
      </w:r>
      <w:proofErr w:type="spellEnd"/>
      <w:r>
        <w:rPr>
          <w:lang w:val="sv-SE"/>
        </w:rPr>
        <w:t>, om den tiden är ändrad, laddas den nya versionen till Metodboken.</w:t>
      </w:r>
      <w:r>
        <w:rPr>
          <w:lang w:val="sv-SE"/>
        </w:rPr>
        <w:br/>
        <w:t xml:space="preserve">Om en lokal fil ändrar namn söker Metodboken efter liknande filer i samma mapp och ger </w:t>
      </w:r>
      <w:proofErr w:type="spellStart"/>
      <w:r>
        <w:rPr>
          <w:lang w:val="sv-SE"/>
        </w:rPr>
        <w:t>admin</w:t>
      </w:r>
      <w:proofErr w:type="spellEnd"/>
      <w:r>
        <w:rPr>
          <w:lang w:val="sv-SE"/>
        </w:rPr>
        <w:t>-användare möjlighet att uppdatera till nytt filnamn.</w:t>
      </w:r>
      <w:r>
        <w:rPr>
          <w:lang w:val="sv-SE"/>
        </w:rPr>
        <w:br/>
        <w:t xml:space="preserve">Exempel </w:t>
      </w:r>
      <w:proofErr w:type="spellStart"/>
      <w:r>
        <w:rPr>
          <w:lang w:val="sv-SE"/>
        </w:rPr>
        <w:t>Prostat</w:t>
      </w:r>
      <w:proofErr w:type="spellEnd"/>
      <w:r>
        <w:rPr>
          <w:lang w:val="sv-SE"/>
        </w:rPr>
        <w:t xml:space="preserve"> med körtlar 77gy.docx byter namn till </w:t>
      </w:r>
      <w:proofErr w:type="spellStart"/>
      <w:r>
        <w:rPr>
          <w:lang w:val="sv-SE"/>
        </w:rPr>
        <w:t>Prostat</w:t>
      </w:r>
      <w:proofErr w:type="spellEnd"/>
      <w:r>
        <w:rPr>
          <w:lang w:val="sv-SE"/>
        </w:rPr>
        <w:t xml:space="preserve"> med körtlar 77gy och lite annat.docx  = &gt; </w:t>
      </w:r>
      <w:proofErr w:type="spellStart"/>
      <w:r>
        <w:rPr>
          <w:lang w:val="sv-SE"/>
        </w:rPr>
        <w:t>Admin</w:t>
      </w:r>
      <w:proofErr w:type="spellEnd"/>
      <w:r>
        <w:rPr>
          <w:lang w:val="sv-SE"/>
        </w:rPr>
        <w:t xml:space="preserve"> användare får frågan om vi vill använda </w:t>
      </w:r>
      <w:proofErr w:type="spellStart"/>
      <w:r>
        <w:rPr>
          <w:lang w:val="sv-SE"/>
        </w:rPr>
        <w:t>Prostat</w:t>
      </w:r>
      <w:proofErr w:type="spellEnd"/>
      <w:r>
        <w:rPr>
          <w:lang w:val="sv-SE"/>
        </w:rPr>
        <w:t xml:space="preserve"> med körtlar 77gy och lite annat.docx  </w:t>
      </w:r>
      <w:r>
        <w:rPr>
          <w:lang w:val="sv-SE"/>
        </w:rPr>
        <w:t>istället, ja eller nej.</w:t>
      </w:r>
      <w:r>
        <w:rPr>
          <w:lang w:val="sv-SE"/>
        </w:rPr>
        <w:br/>
        <w:t xml:space="preserve">Filer hämtade från webbsidor har ett ETAG nummer samt en </w:t>
      </w:r>
      <w:proofErr w:type="spellStart"/>
      <w:r>
        <w:rPr>
          <w:lang w:val="sv-SE"/>
        </w:rPr>
        <w:t>header</w:t>
      </w:r>
      <w:proofErr w:type="spellEnd"/>
      <w:r>
        <w:rPr>
          <w:lang w:val="sv-SE"/>
        </w:rPr>
        <w:t xml:space="preserve"> när dokumentet senast ändrades på servern, ändras ETAG betyder det att dokumentet ändrats eller servern uppdaterat något kring dokumentet, då laddas nytt dokument ner</w:t>
      </w:r>
      <w:r w:rsidR="00D34BBB">
        <w:rPr>
          <w:lang w:val="sv-SE"/>
        </w:rPr>
        <w:t>.</w:t>
      </w:r>
      <w:r w:rsidR="00D34BBB">
        <w:rPr>
          <w:lang w:val="sv-SE"/>
        </w:rPr>
        <w:br/>
        <w:t xml:space="preserve">Varje gång ett dokument laddas ner och vi antar blivit uppdaterat, skapas en ny version till </w:t>
      </w:r>
      <w:proofErr w:type="spellStart"/>
      <w:r w:rsidR="00D34BBB">
        <w:rPr>
          <w:lang w:val="sv-SE"/>
        </w:rPr>
        <w:t>versiondatabasen</w:t>
      </w:r>
      <w:proofErr w:type="spellEnd"/>
      <w:r w:rsidR="00D34BBB">
        <w:rPr>
          <w:lang w:val="sv-SE"/>
        </w:rPr>
        <w:t xml:space="preserve"> som spara krypterat. Alla versioner ökar då i </w:t>
      </w:r>
      <w:proofErr w:type="spellStart"/>
      <w:r w:rsidR="00D34BBB">
        <w:rPr>
          <w:lang w:val="sv-SE"/>
        </w:rPr>
        <w:t>versionnummer</w:t>
      </w:r>
      <w:proofErr w:type="spellEnd"/>
      <w:r w:rsidR="00D34BBB">
        <w:rPr>
          <w:lang w:val="sv-SE"/>
        </w:rPr>
        <w:t xml:space="preserve"> från 1 till </w:t>
      </w:r>
      <w:proofErr w:type="gramStart"/>
      <w:r w:rsidR="00D34BBB">
        <w:rPr>
          <w:lang w:val="sv-SE"/>
        </w:rPr>
        <w:t>1.001</w:t>
      </w:r>
      <w:proofErr w:type="gramEnd"/>
      <w:r w:rsidR="00D34BBB">
        <w:rPr>
          <w:lang w:val="sv-SE"/>
        </w:rPr>
        <w:t xml:space="preserve"> </w:t>
      </w:r>
      <w:proofErr w:type="gramStart"/>
      <w:r w:rsidR="00D34BBB">
        <w:rPr>
          <w:lang w:val="sv-SE"/>
        </w:rPr>
        <w:t>1.002</w:t>
      </w:r>
      <w:proofErr w:type="gramEnd"/>
      <w:r w:rsidR="003A4C88">
        <w:rPr>
          <w:lang w:val="sv-SE"/>
        </w:rPr>
        <w:t xml:space="preserve"> osv. </w:t>
      </w:r>
    </w:p>
    <w:p w14:paraId="29D5B1CA" w14:textId="62371606" w:rsidR="00933B36" w:rsidRDefault="003A4C88" w:rsidP="00933B36">
      <w:pPr>
        <w:rPr>
          <w:b/>
          <w:bCs/>
          <w:lang w:val="sv-SE"/>
        </w:rPr>
      </w:pPr>
      <w:r w:rsidRPr="003A4C88">
        <w:rPr>
          <w:b/>
          <w:bCs/>
          <w:lang w:val="sv-SE"/>
        </w:rPr>
        <w:t xml:space="preserve">B, </w:t>
      </w:r>
      <w:r>
        <w:rPr>
          <w:lang w:val="sv-SE"/>
        </w:rPr>
        <w:t xml:space="preserve">Metodbokens inbyggda text-editor </w:t>
      </w:r>
      <w:proofErr w:type="spellStart"/>
      <w:r>
        <w:rPr>
          <w:lang w:val="sv-SE"/>
        </w:rPr>
        <w:t>TinyMCE</w:t>
      </w:r>
      <w:proofErr w:type="spellEnd"/>
      <w:r>
        <w:rPr>
          <w:lang w:val="sv-SE"/>
        </w:rPr>
        <w:t xml:space="preserve"> går att använda där </w:t>
      </w:r>
      <w:proofErr w:type="spellStart"/>
      <w:r>
        <w:rPr>
          <w:lang w:val="sv-SE"/>
        </w:rPr>
        <w:t>versionkontroll</w:t>
      </w:r>
      <w:proofErr w:type="spellEnd"/>
      <w:r>
        <w:rPr>
          <w:lang w:val="sv-SE"/>
        </w:rPr>
        <w:t xml:space="preserve"> fungerar på samma sätt. All text sparas som HTML (krypterat) och körs igenom ett antal funktioner innan texten visas. Länkar till lokala filer fungerar, alla ord är kopplade till en ordlista i metodboken som öppnas som en ”</w:t>
      </w:r>
      <w:proofErr w:type="spellStart"/>
      <w:r>
        <w:rPr>
          <w:lang w:val="sv-SE"/>
        </w:rPr>
        <w:t>tooltip</w:t>
      </w:r>
      <w:proofErr w:type="spellEnd"/>
      <w:r>
        <w:rPr>
          <w:lang w:val="sv-SE"/>
        </w:rPr>
        <w:t xml:space="preserve">” där bilder och text kan beskriva. </w:t>
      </w:r>
      <w:proofErr w:type="spellStart"/>
      <w:proofErr w:type="gramStart"/>
      <w:r>
        <w:rPr>
          <w:lang w:val="sv-SE"/>
        </w:rPr>
        <w:t>T.ex</w:t>
      </w:r>
      <w:proofErr w:type="spellEnd"/>
      <w:proofErr w:type="gramEnd"/>
      <w:r>
        <w:rPr>
          <w:lang w:val="sv-SE"/>
        </w:rPr>
        <w:t xml:space="preserve"> </w:t>
      </w:r>
      <w:proofErr w:type="spellStart"/>
      <w:r>
        <w:rPr>
          <w:lang w:val="sv-SE"/>
        </w:rPr>
        <w:t>mamupplägg</w:t>
      </w:r>
      <w:proofErr w:type="spellEnd"/>
      <w:r>
        <w:rPr>
          <w:lang w:val="sv-SE"/>
        </w:rPr>
        <w:t xml:space="preserve"> skapar en </w:t>
      </w:r>
      <w:proofErr w:type="spellStart"/>
      <w:r>
        <w:rPr>
          <w:lang w:val="sv-SE"/>
        </w:rPr>
        <w:t>tooltip</w:t>
      </w:r>
      <w:proofErr w:type="spellEnd"/>
      <w:r>
        <w:rPr>
          <w:lang w:val="sv-SE"/>
        </w:rPr>
        <w:t xml:space="preserve"> på vad </w:t>
      </w:r>
      <w:proofErr w:type="gramStart"/>
      <w:r>
        <w:rPr>
          <w:lang w:val="sv-SE"/>
        </w:rPr>
        <w:t>ett standard</w:t>
      </w:r>
      <w:proofErr w:type="gramEnd"/>
      <w:r>
        <w:rPr>
          <w:lang w:val="sv-SE"/>
        </w:rPr>
        <w:t xml:space="preserve"> </w:t>
      </w:r>
      <w:proofErr w:type="spellStart"/>
      <w:r>
        <w:rPr>
          <w:lang w:val="sv-SE"/>
        </w:rPr>
        <w:t>mamupplägg</w:t>
      </w:r>
      <w:proofErr w:type="spellEnd"/>
      <w:r>
        <w:rPr>
          <w:lang w:val="sv-SE"/>
        </w:rPr>
        <w:t xml:space="preserve"> innehåller.</w:t>
      </w:r>
      <w:r>
        <w:rPr>
          <w:lang w:val="sv-SE"/>
        </w:rPr>
        <w:br/>
        <w:t>Bilder kan laddas upp och infogas och dessa sparas lokalt på datorn. Det finns möjlighet att spara dessa direkt i databasen men då skulle databasen växa sig enorm snabbt.</w:t>
      </w:r>
      <w:r>
        <w:rPr>
          <w:lang w:val="sv-SE"/>
        </w:rPr>
        <w:br/>
      </w:r>
      <w:r w:rsidR="00933B36">
        <w:rPr>
          <w:lang w:val="sv-SE"/>
        </w:rPr>
        <w:br/>
      </w:r>
      <w:r w:rsidR="00933B36">
        <w:rPr>
          <w:b/>
          <w:bCs/>
          <w:lang w:val="sv-SE"/>
        </w:rPr>
        <w:t>2</w:t>
      </w:r>
      <w:r w:rsidR="00933B36" w:rsidRPr="001A3223">
        <w:rPr>
          <w:b/>
          <w:bCs/>
          <w:lang w:val="sv-SE"/>
        </w:rPr>
        <w:t xml:space="preserve">. </w:t>
      </w:r>
      <w:r w:rsidR="00933B36">
        <w:rPr>
          <w:b/>
          <w:bCs/>
          <w:lang w:val="sv-SE"/>
        </w:rPr>
        <w:t>Signering av metodbeskrivningar</w:t>
      </w:r>
    </w:p>
    <w:p w14:paraId="315D1A30" w14:textId="0B23F854" w:rsidR="00933B36" w:rsidRPr="00933B36" w:rsidRDefault="00933B36" w:rsidP="00933B36">
      <w:pPr>
        <w:rPr>
          <w:lang w:val="sv-SE"/>
        </w:rPr>
      </w:pPr>
      <w:r w:rsidRPr="00933B36">
        <w:rPr>
          <w:lang w:val="sv-SE"/>
        </w:rPr>
        <w:t xml:space="preserve">Signering av metodbeskrivningar läggs till av </w:t>
      </w:r>
      <w:proofErr w:type="spellStart"/>
      <w:r w:rsidRPr="00933B36">
        <w:rPr>
          <w:lang w:val="sv-SE"/>
        </w:rPr>
        <w:t>admin</w:t>
      </w:r>
      <w:proofErr w:type="spellEnd"/>
      <w:r w:rsidRPr="00933B36">
        <w:rPr>
          <w:lang w:val="sv-SE"/>
        </w:rPr>
        <w:t xml:space="preserve"> eller EA användare. Metodbeskrivningen blir ”</w:t>
      </w:r>
      <w:proofErr w:type="spellStart"/>
      <w:r w:rsidRPr="00933B36">
        <w:rPr>
          <w:lang w:val="sv-SE"/>
        </w:rPr>
        <w:t>blurrad</w:t>
      </w:r>
      <w:proofErr w:type="spellEnd"/>
      <w:r w:rsidRPr="00933B36">
        <w:rPr>
          <w:lang w:val="sv-SE"/>
        </w:rPr>
        <w:t xml:space="preserve">” och grå så vanliga användare INTE kan se vad som står, samt en text om varför den är grå. </w:t>
      </w:r>
      <w:proofErr w:type="spellStart"/>
      <w:proofErr w:type="gramStart"/>
      <w:r w:rsidRPr="00933B36">
        <w:rPr>
          <w:lang w:val="sv-SE"/>
        </w:rPr>
        <w:t>T.ex</w:t>
      </w:r>
      <w:proofErr w:type="spellEnd"/>
      <w:proofErr w:type="gramEnd"/>
      <w:r w:rsidRPr="00933B36">
        <w:rPr>
          <w:lang w:val="sv-SE"/>
        </w:rPr>
        <w:t xml:space="preserve"> inväntar publicering, inväntar signering osv. När en metod uppdateras eller ett dokument (</w:t>
      </w:r>
      <w:proofErr w:type="spellStart"/>
      <w:r w:rsidRPr="00933B36">
        <w:rPr>
          <w:lang w:val="sv-SE"/>
        </w:rPr>
        <w:t>word</w:t>
      </w:r>
      <w:proofErr w:type="spellEnd"/>
      <w:r w:rsidRPr="00933B36">
        <w:rPr>
          <w:lang w:val="sv-SE"/>
        </w:rPr>
        <w:t xml:space="preserve"> </w:t>
      </w:r>
      <w:proofErr w:type="spellStart"/>
      <w:r w:rsidRPr="00933B36">
        <w:rPr>
          <w:lang w:val="sv-SE"/>
        </w:rPr>
        <w:t>excel</w:t>
      </w:r>
      <w:proofErr w:type="spellEnd"/>
      <w:r w:rsidRPr="00933B36">
        <w:rPr>
          <w:lang w:val="sv-SE"/>
        </w:rPr>
        <w:t xml:space="preserve"> </w:t>
      </w:r>
      <w:proofErr w:type="spellStart"/>
      <w:r w:rsidRPr="00933B36">
        <w:rPr>
          <w:lang w:val="sv-SE"/>
        </w:rPr>
        <w:t>pdf</w:t>
      </w:r>
      <w:proofErr w:type="spellEnd"/>
      <w:r w:rsidRPr="00933B36">
        <w:rPr>
          <w:lang w:val="sv-SE"/>
        </w:rPr>
        <w:t xml:space="preserve">) uppdaterats nollställd signeringarna så de är ”Ej giltig”, detta gäller även om ett </w:t>
      </w:r>
      <w:proofErr w:type="spellStart"/>
      <w:r w:rsidRPr="00933B36">
        <w:rPr>
          <w:lang w:val="sv-SE"/>
        </w:rPr>
        <w:t>word</w:t>
      </w:r>
      <w:proofErr w:type="spellEnd"/>
      <w:r w:rsidRPr="00933B36">
        <w:rPr>
          <w:lang w:val="sv-SE"/>
        </w:rPr>
        <w:t xml:space="preserve"> dokument uppdaterats, det behöver inte varit uppdaterat i metodboken. </w:t>
      </w:r>
      <w:proofErr w:type="spellStart"/>
      <w:r w:rsidRPr="00933B36">
        <w:rPr>
          <w:lang w:val="sv-SE"/>
        </w:rPr>
        <w:t>Admin</w:t>
      </w:r>
      <w:proofErr w:type="spellEnd"/>
      <w:r w:rsidRPr="00933B36">
        <w:rPr>
          <w:lang w:val="sv-SE"/>
        </w:rPr>
        <w:t xml:space="preserve">-användare får endast en ”grå” hinna över ej signerade dokument, även användare om ej har </w:t>
      </w:r>
      <w:proofErr w:type="spellStart"/>
      <w:r w:rsidRPr="00933B36">
        <w:rPr>
          <w:lang w:val="sv-SE"/>
        </w:rPr>
        <w:t>admin</w:t>
      </w:r>
      <w:proofErr w:type="spellEnd"/>
      <w:r w:rsidRPr="00933B36">
        <w:rPr>
          <w:lang w:val="sv-SE"/>
        </w:rPr>
        <w:t xml:space="preserve">-funktion OM de ligger som </w:t>
      </w:r>
      <w:proofErr w:type="spellStart"/>
      <w:r w:rsidRPr="00933B36">
        <w:rPr>
          <w:lang w:val="sv-SE"/>
        </w:rPr>
        <w:t>signerare</w:t>
      </w:r>
      <w:proofErr w:type="spellEnd"/>
      <w:r w:rsidRPr="00933B36">
        <w:rPr>
          <w:lang w:val="sv-SE"/>
        </w:rPr>
        <w:t xml:space="preserve">, så de kan läsa metoden innan signering. Vid signering bekräftas med </w:t>
      </w:r>
      <w:proofErr w:type="spellStart"/>
      <w:r w:rsidRPr="00933B36">
        <w:rPr>
          <w:lang w:val="sv-SE"/>
        </w:rPr>
        <w:t>crypt_auth</w:t>
      </w:r>
      <w:proofErr w:type="spellEnd"/>
      <w:r w:rsidRPr="00933B36">
        <w:rPr>
          <w:lang w:val="sv-SE"/>
        </w:rPr>
        <w:t xml:space="preserve"> att användaren ej är manipulerad och att lösenordet stämmer. </w:t>
      </w:r>
      <w:r w:rsidR="006D633D">
        <w:rPr>
          <w:lang w:val="sv-SE"/>
        </w:rPr>
        <w:t xml:space="preserve">En signering behöver inte vara rollspecifik utifrån </w:t>
      </w:r>
      <w:proofErr w:type="spellStart"/>
      <w:r w:rsidR="006D633D">
        <w:rPr>
          <w:lang w:val="sv-SE"/>
        </w:rPr>
        <w:t>admin</w:t>
      </w:r>
      <w:proofErr w:type="spellEnd"/>
      <w:r w:rsidR="006D633D">
        <w:rPr>
          <w:lang w:val="sv-SE"/>
        </w:rPr>
        <w:t xml:space="preserve"> eller EA rättigheter. Den person som är ombedd att signera får upp en notis ”x antal metoder att signera”, det finns även en lista över de signerade metoderna. Skulle en metod uppdateras så signeringen blir ogiltig dyker detta upp på signerarens notis-lista igen.</w:t>
      </w:r>
    </w:p>
    <w:p w14:paraId="22F96A6C" w14:textId="4D29EA4C" w:rsidR="003A4C88" w:rsidRDefault="003A4C88" w:rsidP="0017754D">
      <w:pPr>
        <w:rPr>
          <w:lang w:val="sv-SE"/>
        </w:rPr>
      </w:pPr>
    </w:p>
    <w:p w14:paraId="3305EF25" w14:textId="22A16963" w:rsidR="003A4C88" w:rsidRDefault="00933B36" w:rsidP="003A4C88">
      <w:pPr>
        <w:rPr>
          <w:b/>
          <w:bCs/>
          <w:lang w:val="sv-SE"/>
        </w:rPr>
      </w:pPr>
      <w:r>
        <w:rPr>
          <w:b/>
          <w:bCs/>
          <w:lang w:val="sv-SE"/>
        </w:rPr>
        <w:lastRenderedPageBreak/>
        <w:t>3</w:t>
      </w:r>
      <w:r w:rsidR="003A4C88" w:rsidRPr="001A3223">
        <w:rPr>
          <w:b/>
          <w:bCs/>
          <w:lang w:val="sv-SE"/>
        </w:rPr>
        <w:t xml:space="preserve">. </w:t>
      </w:r>
      <w:r w:rsidR="003A4C88">
        <w:rPr>
          <w:b/>
          <w:bCs/>
          <w:lang w:val="sv-SE"/>
        </w:rPr>
        <w:t>Stödfunktioner för metodbeskrivningar</w:t>
      </w:r>
    </w:p>
    <w:p w14:paraId="54F363DE" w14:textId="51F510A0" w:rsidR="003A4C88" w:rsidRPr="001A3223" w:rsidRDefault="003A4C88" w:rsidP="003A4C88">
      <w:pPr>
        <w:rPr>
          <w:b/>
          <w:bCs/>
          <w:lang w:val="sv-SE"/>
        </w:rPr>
      </w:pPr>
      <w:r>
        <w:rPr>
          <w:b/>
          <w:bCs/>
          <w:lang w:val="sv-SE"/>
        </w:rPr>
        <w:t>A. Uppladdning av bilder och filer</w:t>
      </w:r>
      <w:r>
        <w:rPr>
          <w:b/>
          <w:bCs/>
          <w:lang w:val="sv-SE"/>
        </w:rPr>
        <w:br/>
      </w:r>
      <w:r w:rsidRPr="002714E6">
        <w:rPr>
          <w:lang w:val="sv-SE"/>
        </w:rPr>
        <w:t>Bilder och filer kan laddas upp och visas antingen i löpande text via ”</w:t>
      </w:r>
      <w:proofErr w:type="spellStart"/>
      <w:r w:rsidRPr="002714E6">
        <w:rPr>
          <w:lang w:val="sv-SE"/>
        </w:rPr>
        <w:t>admin</w:t>
      </w:r>
      <w:proofErr w:type="spellEnd"/>
      <w:r w:rsidRPr="002714E6">
        <w:rPr>
          <w:lang w:val="sv-SE"/>
        </w:rPr>
        <w:t xml:space="preserve"> uppladdning till </w:t>
      </w:r>
      <w:proofErr w:type="spellStart"/>
      <w:r w:rsidRPr="002714E6">
        <w:rPr>
          <w:lang w:val="sv-SE"/>
        </w:rPr>
        <w:t>bildbank</w:t>
      </w:r>
      <w:proofErr w:type="spellEnd"/>
      <w:r w:rsidRPr="002714E6">
        <w:rPr>
          <w:lang w:val="sv-SE"/>
        </w:rPr>
        <w:t>”</w:t>
      </w:r>
      <w:r w:rsidR="002714E6">
        <w:rPr>
          <w:lang w:val="sv-SE"/>
        </w:rPr>
        <w:t xml:space="preserve"> samt en sidomeny för </w:t>
      </w:r>
      <w:proofErr w:type="gramStart"/>
      <w:r w:rsidR="002714E6">
        <w:rPr>
          <w:lang w:val="sv-SE"/>
        </w:rPr>
        <w:t>bilder,</w:t>
      </w:r>
      <w:r w:rsidRPr="002714E6">
        <w:rPr>
          <w:lang w:val="sv-SE"/>
        </w:rPr>
        <w:t xml:space="preserve">  filer</w:t>
      </w:r>
      <w:proofErr w:type="gramEnd"/>
      <w:r w:rsidRPr="002714E6">
        <w:rPr>
          <w:lang w:val="sv-SE"/>
        </w:rPr>
        <w:t xml:space="preserve"> länkas genom att lägga till länk i löpande text</w:t>
      </w:r>
      <w:r w:rsidR="002714E6">
        <w:rPr>
          <w:lang w:val="sv-SE"/>
        </w:rPr>
        <w:t xml:space="preserve"> eller ladda upp en länk vid sidan av. </w:t>
      </w:r>
      <w:r w:rsidRPr="002714E6">
        <w:rPr>
          <w:lang w:val="sv-SE"/>
        </w:rPr>
        <w:t xml:space="preserve">Bilderna sparas på nätverket där Metodbokens </w:t>
      </w:r>
      <w:proofErr w:type="spellStart"/>
      <w:r w:rsidRPr="002714E6">
        <w:rPr>
          <w:lang w:val="sv-SE"/>
        </w:rPr>
        <w:t>root</w:t>
      </w:r>
      <w:proofErr w:type="spellEnd"/>
      <w:r w:rsidRPr="002714E6">
        <w:rPr>
          <w:lang w:val="sv-SE"/>
        </w:rPr>
        <w:t xml:space="preserve"> finns, när en användare loggar in kopieras alla bilder som inte existerar i dess bildmapp och detta sker även löpande</w:t>
      </w:r>
      <w:r w:rsidR="002714E6">
        <w:rPr>
          <w:lang w:val="sv-SE"/>
        </w:rPr>
        <w:t xml:space="preserve"> i bakgrunden så bildmappen är uppdaterad.</w:t>
      </w:r>
    </w:p>
    <w:p w14:paraId="35FDDDD5" w14:textId="44D4A8AF" w:rsidR="002714E6" w:rsidRDefault="002714E6" w:rsidP="0017754D">
      <w:pPr>
        <w:rPr>
          <w:lang w:val="sv-SE"/>
        </w:rPr>
      </w:pPr>
      <w:r>
        <w:rPr>
          <w:b/>
          <w:bCs/>
          <w:lang w:val="sv-SE"/>
        </w:rPr>
        <w:t>B</w:t>
      </w:r>
      <w:r>
        <w:rPr>
          <w:b/>
          <w:bCs/>
          <w:lang w:val="sv-SE"/>
        </w:rPr>
        <w:t xml:space="preserve">. </w:t>
      </w:r>
      <w:r>
        <w:rPr>
          <w:b/>
          <w:bCs/>
          <w:lang w:val="sv-SE"/>
        </w:rPr>
        <w:t>Relaterade metoder</w:t>
      </w:r>
      <w:r>
        <w:rPr>
          <w:b/>
          <w:bCs/>
          <w:lang w:val="sv-SE"/>
        </w:rPr>
        <w:br/>
      </w:r>
      <w:r w:rsidRPr="002714E6">
        <w:rPr>
          <w:lang w:val="sv-SE"/>
        </w:rPr>
        <w:t>Relaterade metoder visas i en sidomeny där man kan länka till andra metodbeskrivningar, öppnar man en relaterad metod öppnas dem upp i ett eget fönster så man inte behöver frångå den metod man redan läser.</w:t>
      </w:r>
    </w:p>
    <w:p w14:paraId="5412264B" w14:textId="15162AFB" w:rsidR="00AF2403" w:rsidRPr="002714E6" w:rsidRDefault="00AF2403" w:rsidP="0017754D">
      <w:pPr>
        <w:rPr>
          <w:b/>
          <w:bCs/>
          <w:lang w:val="sv-SE"/>
        </w:rPr>
      </w:pPr>
      <w:r>
        <w:rPr>
          <w:b/>
          <w:bCs/>
          <w:lang w:val="sv-SE"/>
        </w:rPr>
        <w:t>C</w:t>
      </w:r>
      <w:r>
        <w:rPr>
          <w:b/>
          <w:bCs/>
          <w:lang w:val="sv-SE"/>
        </w:rPr>
        <w:t xml:space="preserve">. </w:t>
      </w:r>
      <w:r>
        <w:rPr>
          <w:b/>
          <w:bCs/>
          <w:lang w:val="sv-SE"/>
        </w:rPr>
        <w:t>Ordlista och ersättning av ord</w:t>
      </w:r>
      <w:r>
        <w:rPr>
          <w:b/>
          <w:bCs/>
          <w:lang w:val="sv-SE"/>
        </w:rPr>
        <w:br/>
      </w:r>
      <w:r w:rsidRPr="00AF2403">
        <w:rPr>
          <w:lang w:val="sv-SE"/>
        </w:rPr>
        <w:t xml:space="preserve">Det finns en ordlista för att förklara förkortningar och upplägg, dessa, som beskrivet innan är kopplade direkt till metodbeskrivningar gjorda i </w:t>
      </w:r>
      <w:proofErr w:type="spellStart"/>
      <w:r w:rsidRPr="00AF2403">
        <w:rPr>
          <w:lang w:val="sv-SE"/>
        </w:rPr>
        <w:t>TinyMCE</w:t>
      </w:r>
      <w:proofErr w:type="spellEnd"/>
      <w:r w:rsidRPr="00AF2403">
        <w:rPr>
          <w:lang w:val="sv-SE"/>
        </w:rPr>
        <w:t xml:space="preserve"> text editor och visar då ett </w:t>
      </w:r>
      <w:proofErr w:type="spellStart"/>
      <w:r w:rsidRPr="00AF2403">
        <w:rPr>
          <w:lang w:val="sv-SE"/>
        </w:rPr>
        <w:t>tooltip</w:t>
      </w:r>
      <w:proofErr w:type="spellEnd"/>
      <w:r w:rsidRPr="00AF2403">
        <w:rPr>
          <w:lang w:val="sv-SE"/>
        </w:rPr>
        <w:t xml:space="preserve"> vad förkortningen eller ordet betyder.</w:t>
      </w:r>
      <w:r w:rsidRPr="00AF2403">
        <w:rPr>
          <w:lang w:val="sv-SE"/>
        </w:rPr>
        <w:br/>
        <w:t xml:space="preserve">Ersättning av ord är kopplad direkt till metodbeskrivningar och annan text i metodboken, du kan använda den för att </w:t>
      </w:r>
      <w:proofErr w:type="spellStart"/>
      <w:r w:rsidRPr="00AF2403">
        <w:rPr>
          <w:lang w:val="sv-SE"/>
        </w:rPr>
        <w:t>massersätta</w:t>
      </w:r>
      <w:proofErr w:type="spellEnd"/>
      <w:r w:rsidRPr="00AF2403">
        <w:rPr>
          <w:lang w:val="sv-SE"/>
        </w:rPr>
        <w:t xml:space="preserve"> ett ord. </w:t>
      </w:r>
      <w:proofErr w:type="spellStart"/>
      <w:r w:rsidRPr="00AF2403">
        <w:rPr>
          <w:lang w:val="sv-SE"/>
        </w:rPr>
        <w:t>T.ex</w:t>
      </w:r>
      <w:proofErr w:type="spellEnd"/>
      <w:r w:rsidRPr="00AF2403">
        <w:rPr>
          <w:lang w:val="sv-SE"/>
        </w:rPr>
        <w:t xml:space="preserve"> skriva ”bäckenförklaring” och ersätta med en hel berättelse eller beskrivning av upplägg, för att sedan skriva </w:t>
      </w:r>
      <w:r w:rsidRPr="00AF2403">
        <w:rPr>
          <w:lang w:val="sv-SE"/>
        </w:rPr>
        <w:t>bäckenförklaring</w:t>
      </w:r>
      <w:r w:rsidRPr="00AF2403">
        <w:rPr>
          <w:lang w:val="sv-SE"/>
        </w:rPr>
        <w:t xml:space="preserve"> i löpande text och den då ersätts med din långa beskrivning. Detta kan vara särskilt bra om en metodbeskrivning har samma upplägg eller förklaring, därför behöver man inte uppdatera alla beskrivningar utan bara beskrivningen i detta ord……</w:t>
      </w:r>
      <w:r>
        <w:rPr>
          <w:lang w:val="sv-SE"/>
        </w:rPr>
        <w:t xml:space="preserve"> Man kan då också ersätta </w:t>
      </w:r>
      <w:proofErr w:type="spellStart"/>
      <w:proofErr w:type="gramStart"/>
      <w:r>
        <w:rPr>
          <w:lang w:val="sv-SE"/>
        </w:rPr>
        <w:t>t.ex</w:t>
      </w:r>
      <w:proofErr w:type="spellEnd"/>
      <w:proofErr w:type="gramEnd"/>
      <w:r>
        <w:rPr>
          <w:lang w:val="sv-SE"/>
        </w:rPr>
        <w:t xml:space="preserve"> </w:t>
      </w:r>
      <w:proofErr w:type="spellStart"/>
      <w:r>
        <w:rPr>
          <w:lang w:val="sv-SE"/>
        </w:rPr>
        <w:t>mamupplägg</w:t>
      </w:r>
      <w:proofErr w:type="spellEnd"/>
      <w:r>
        <w:rPr>
          <w:lang w:val="sv-SE"/>
        </w:rPr>
        <w:t xml:space="preserve"> med </w:t>
      </w:r>
      <w:proofErr w:type="spellStart"/>
      <w:r>
        <w:rPr>
          <w:lang w:val="sv-SE"/>
        </w:rPr>
        <w:t>mammmmaupplägg</w:t>
      </w:r>
      <w:proofErr w:type="spellEnd"/>
      <w:r>
        <w:rPr>
          <w:lang w:val="sv-SE"/>
        </w:rPr>
        <w:t xml:space="preserve"> om vi någon gång skulle ändra på hur vi beskriver något, för att slippa leta upp detta i alla dokument.</w:t>
      </w:r>
      <w:r w:rsidR="00A70F0C">
        <w:rPr>
          <w:lang w:val="sv-SE"/>
        </w:rPr>
        <w:br/>
      </w:r>
      <w:r w:rsidR="00A70F0C">
        <w:rPr>
          <w:lang w:val="sv-SE"/>
        </w:rPr>
        <w:br/>
      </w:r>
      <w:r w:rsidR="00A70F0C" w:rsidRPr="00A70F0C">
        <w:rPr>
          <w:b/>
          <w:bCs/>
          <w:lang w:val="sv-SE"/>
        </w:rPr>
        <w:t>D. Utskrifter</w:t>
      </w:r>
      <w:r w:rsidR="00A70F0C">
        <w:rPr>
          <w:b/>
          <w:bCs/>
          <w:lang w:val="sv-SE"/>
        </w:rPr>
        <w:br/>
      </w:r>
      <w:r w:rsidR="00A70F0C" w:rsidRPr="006A6A5F">
        <w:rPr>
          <w:lang w:val="sv-SE"/>
        </w:rPr>
        <w:t xml:space="preserve">Alla metodbeskrivningar går att skriva ut, med följer version och signeringslistor. Word / </w:t>
      </w:r>
      <w:proofErr w:type="spellStart"/>
      <w:r w:rsidR="00A70F0C" w:rsidRPr="006A6A5F">
        <w:rPr>
          <w:lang w:val="sv-SE"/>
        </w:rPr>
        <w:t>pdf</w:t>
      </w:r>
      <w:proofErr w:type="spellEnd"/>
      <w:r w:rsidR="00A70F0C" w:rsidRPr="006A6A5F">
        <w:rPr>
          <w:lang w:val="sv-SE"/>
        </w:rPr>
        <w:t xml:space="preserve"> skrivs ut genom PDF-visaren</w:t>
      </w:r>
    </w:p>
    <w:p w14:paraId="533998B0" w14:textId="1651FAC3" w:rsidR="003A4C88" w:rsidRDefault="006A6A5F" w:rsidP="0017754D">
      <w:pPr>
        <w:rPr>
          <w:lang w:val="sv-SE"/>
        </w:rPr>
      </w:pPr>
      <w:r>
        <w:rPr>
          <w:b/>
          <w:bCs/>
          <w:lang w:val="sv-SE"/>
        </w:rPr>
        <w:t>E</w:t>
      </w:r>
      <w:r w:rsidRPr="00A70F0C">
        <w:rPr>
          <w:b/>
          <w:bCs/>
          <w:lang w:val="sv-SE"/>
        </w:rPr>
        <w:t xml:space="preserve">. </w:t>
      </w:r>
      <w:r>
        <w:rPr>
          <w:b/>
          <w:bCs/>
          <w:lang w:val="sv-SE"/>
        </w:rPr>
        <w:t>Behörigheter</w:t>
      </w:r>
      <w:r>
        <w:rPr>
          <w:b/>
          <w:bCs/>
          <w:lang w:val="sv-SE"/>
        </w:rPr>
        <w:br/>
      </w:r>
      <w:r>
        <w:rPr>
          <w:lang w:val="sv-SE"/>
        </w:rPr>
        <w:t xml:space="preserve">En </w:t>
      </w:r>
      <w:proofErr w:type="spellStart"/>
      <w:r>
        <w:rPr>
          <w:lang w:val="sv-SE"/>
        </w:rPr>
        <w:t>admin</w:t>
      </w:r>
      <w:proofErr w:type="spellEnd"/>
      <w:r>
        <w:rPr>
          <w:lang w:val="sv-SE"/>
        </w:rPr>
        <w:t xml:space="preserve"> eller EA kan lägga till behörigheter för endast aktuellt dokument, en behörighet ger vilken användare som helst rättigheter att uppdatera lägga till och skapa i en metodbeskrivning. Man kan lägga till hur många behöriga man vill för vilka dokument man vill. Aktuell person står då som </w:t>
      </w:r>
      <w:proofErr w:type="spellStart"/>
      <w:r>
        <w:rPr>
          <w:lang w:val="sv-SE"/>
        </w:rPr>
        <w:t>uppdaterare</w:t>
      </w:r>
      <w:proofErr w:type="spellEnd"/>
      <w:r>
        <w:rPr>
          <w:lang w:val="sv-SE"/>
        </w:rPr>
        <w:t xml:space="preserve"> </w:t>
      </w:r>
      <w:proofErr w:type="spellStart"/>
      <w:proofErr w:type="gramStart"/>
      <w:r>
        <w:rPr>
          <w:lang w:val="sv-SE"/>
        </w:rPr>
        <w:t>t.ex</w:t>
      </w:r>
      <w:proofErr w:type="spellEnd"/>
      <w:proofErr w:type="gramEnd"/>
    </w:p>
    <w:p w14:paraId="053F4C2D" w14:textId="4DB72333" w:rsidR="00AA2226" w:rsidRDefault="00AA2226" w:rsidP="0017754D">
      <w:pPr>
        <w:rPr>
          <w:lang w:val="sv-SE"/>
        </w:rPr>
      </w:pPr>
      <w:r w:rsidRPr="00AA2226">
        <w:rPr>
          <w:b/>
          <w:bCs/>
          <w:lang w:val="sv-SE"/>
        </w:rPr>
        <w:t xml:space="preserve">F. </w:t>
      </w:r>
      <w:proofErr w:type="spellStart"/>
      <w:r w:rsidRPr="00AA2226">
        <w:rPr>
          <w:b/>
          <w:bCs/>
          <w:lang w:val="sv-SE"/>
        </w:rPr>
        <w:t>Sharepoint</w:t>
      </w:r>
      <w:proofErr w:type="spellEnd"/>
      <w:r w:rsidRPr="00AA2226">
        <w:rPr>
          <w:b/>
          <w:bCs/>
          <w:lang w:val="sv-SE"/>
        </w:rPr>
        <w:t xml:space="preserve"> </w:t>
      </w:r>
      <w:proofErr w:type="spellStart"/>
      <w:r w:rsidRPr="00AA2226">
        <w:rPr>
          <w:b/>
          <w:bCs/>
          <w:lang w:val="sv-SE"/>
        </w:rPr>
        <w:t>Onedrive</w:t>
      </w:r>
      <w:proofErr w:type="spellEnd"/>
      <w:r w:rsidRPr="00AA2226">
        <w:rPr>
          <w:b/>
          <w:bCs/>
          <w:lang w:val="sv-SE"/>
        </w:rPr>
        <w:br/>
      </w:r>
      <w:r w:rsidRPr="00AA2226">
        <w:rPr>
          <w:lang w:val="sv-SE"/>
        </w:rPr>
        <w:t xml:space="preserve">För att </w:t>
      </w:r>
      <w:proofErr w:type="spellStart"/>
      <w:r w:rsidRPr="00AA2226">
        <w:rPr>
          <w:lang w:val="sv-SE"/>
        </w:rPr>
        <w:t>kringå</w:t>
      </w:r>
      <w:proofErr w:type="spellEnd"/>
      <w:r w:rsidRPr="00AA2226">
        <w:rPr>
          <w:lang w:val="sv-SE"/>
        </w:rPr>
        <w:t xml:space="preserve"> problematik att ladda filer från </w:t>
      </w:r>
      <w:proofErr w:type="spellStart"/>
      <w:r w:rsidRPr="00AA2226">
        <w:rPr>
          <w:lang w:val="sv-SE"/>
        </w:rPr>
        <w:t>Sharepoint</w:t>
      </w:r>
      <w:proofErr w:type="spellEnd"/>
      <w:r w:rsidRPr="00AA2226">
        <w:rPr>
          <w:lang w:val="sv-SE"/>
        </w:rPr>
        <w:t xml:space="preserve"> då jag antar att detta kräver lite handpåläggning går det att spara mappar i </w:t>
      </w:r>
      <w:proofErr w:type="spellStart"/>
      <w:r w:rsidRPr="00AA2226">
        <w:rPr>
          <w:lang w:val="sv-SE"/>
        </w:rPr>
        <w:t>Onedrive</w:t>
      </w:r>
      <w:proofErr w:type="spellEnd"/>
      <w:r w:rsidRPr="00AA2226">
        <w:rPr>
          <w:lang w:val="sv-SE"/>
        </w:rPr>
        <w:t xml:space="preserve">, dessa länkar och dokument får då en </w:t>
      </w:r>
      <w:proofErr w:type="spellStart"/>
      <w:r w:rsidRPr="00AA2226">
        <w:rPr>
          <w:lang w:val="sv-SE"/>
        </w:rPr>
        <w:t>filväg</w:t>
      </w:r>
      <w:proofErr w:type="spellEnd"/>
      <w:r w:rsidRPr="00AA2226">
        <w:rPr>
          <w:lang w:val="sv-SE"/>
        </w:rPr>
        <w:t xml:space="preserve"> </w:t>
      </w:r>
      <w:proofErr w:type="spellStart"/>
      <w:proofErr w:type="gramStart"/>
      <w:r w:rsidRPr="00AA2226">
        <w:rPr>
          <w:lang w:val="sv-SE"/>
        </w:rPr>
        <w:t>t.ex</w:t>
      </w:r>
      <w:proofErr w:type="spellEnd"/>
      <w:proofErr w:type="gramEnd"/>
      <w:r w:rsidRPr="00AA2226">
        <w:rPr>
          <w:lang w:val="sv-SE"/>
        </w:rPr>
        <w:t xml:space="preserve">: C:\user\rovi07\OneDrive - Region </w:t>
      </w:r>
      <w:proofErr w:type="spellStart"/>
      <w:r w:rsidRPr="00AA2226">
        <w:rPr>
          <w:lang w:val="sv-SE"/>
        </w:rPr>
        <w:t>Vösterbotten</w:t>
      </w:r>
      <w:proofErr w:type="spellEnd"/>
      <w:r w:rsidRPr="00AA2226">
        <w:rPr>
          <w:lang w:val="sv-SE"/>
        </w:rPr>
        <w:t>\mappstruktur\dokument.docx</w:t>
      </w:r>
      <w:r>
        <w:rPr>
          <w:lang w:val="sv-SE"/>
        </w:rPr>
        <w:t xml:space="preserve">. Den inloggade användaren (i exemplet rovi07) har tillgång till dokumenten men om </w:t>
      </w:r>
      <w:proofErr w:type="spellStart"/>
      <w:proofErr w:type="gramStart"/>
      <w:r>
        <w:rPr>
          <w:lang w:val="sv-SE"/>
        </w:rPr>
        <w:t>t.ex</w:t>
      </w:r>
      <w:proofErr w:type="spellEnd"/>
      <w:proofErr w:type="gramEnd"/>
      <w:r>
        <w:rPr>
          <w:lang w:val="sv-SE"/>
        </w:rPr>
        <w:t xml:space="preserve"> aboo01 är inloggad i </w:t>
      </w:r>
      <w:proofErr w:type="spellStart"/>
      <w:r>
        <w:rPr>
          <w:lang w:val="sv-SE"/>
        </w:rPr>
        <w:t>windows</w:t>
      </w:r>
      <w:proofErr w:type="spellEnd"/>
      <w:r>
        <w:rPr>
          <w:lang w:val="sv-SE"/>
        </w:rPr>
        <w:t xml:space="preserve"> fungerar inte länken. Aboo01 måste också lägga till den aktuella mappen i sin </w:t>
      </w:r>
      <w:proofErr w:type="spellStart"/>
      <w:r>
        <w:rPr>
          <w:lang w:val="sv-SE"/>
        </w:rPr>
        <w:t>OneDrive</w:t>
      </w:r>
      <w:proofErr w:type="spellEnd"/>
      <w:r>
        <w:rPr>
          <w:lang w:val="sv-SE"/>
        </w:rPr>
        <w:t xml:space="preserve"> (beskrivning för detta finns) genom </w:t>
      </w:r>
      <w:proofErr w:type="spellStart"/>
      <w:r>
        <w:rPr>
          <w:lang w:val="sv-SE"/>
        </w:rPr>
        <w:t>Sharepoint</w:t>
      </w:r>
      <w:proofErr w:type="spellEnd"/>
      <w:r>
        <w:rPr>
          <w:lang w:val="sv-SE"/>
        </w:rPr>
        <w:t xml:space="preserve"> och en funktion i metodboken byter alltid länkar innehållande </w:t>
      </w:r>
      <w:proofErr w:type="spellStart"/>
      <w:r>
        <w:rPr>
          <w:lang w:val="sv-SE"/>
        </w:rPr>
        <w:t>windows</w:t>
      </w:r>
      <w:proofErr w:type="spellEnd"/>
      <w:r>
        <w:rPr>
          <w:lang w:val="sv-SE"/>
        </w:rPr>
        <w:t xml:space="preserve"> användare till den </w:t>
      </w:r>
      <w:r>
        <w:rPr>
          <w:lang w:val="sv-SE"/>
        </w:rPr>
        <w:lastRenderedPageBreak/>
        <w:t xml:space="preserve">inloggade användarens namn. En länk med </w:t>
      </w:r>
      <w:r w:rsidRPr="00AA2226">
        <w:rPr>
          <w:lang w:val="sv-SE"/>
        </w:rPr>
        <w:t>C:\user\rovi07\</w:t>
      </w:r>
      <w:r>
        <w:rPr>
          <w:lang w:val="sv-SE"/>
        </w:rPr>
        <w:t xml:space="preserve"> blir då i aboo01’s fall </w:t>
      </w:r>
      <w:r w:rsidRPr="00AA2226">
        <w:rPr>
          <w:lang w:val="sv-SE"/>
        </w:rPr>
        <w:t>C:\user\</w:t>
      </w:r>
      <w:r>
        <w:rPr>
          <w:lang w:val="sv-SE"/>
        </w:rPr>
        <w:t xml:space="preserve">aboo01\ automatiskt och länken fungerar. Detta är det närmaste jag kommer en fungerande </w:t>
      </w:r>
      <w:proofErr w:type="spellStart"/>
      <w:r>
        <w:rPr>
          <w:lang w:val="sv-SE"/>
        </w:rPr>
        <w:t>Sharepoint</w:t>
      </w:r>
      <w:proofErr w:type="spellEnd"/>
      <w:r>
        <w:rPr>
          <w:lang w:val="sv-SE"/>
        </w:rPr>
        <w:t xml:space="preserve"> lösning i dagsläget.</w:t>
      </w:r>
    </w:p>
    <w:p w14:paraId="06D36C68" w14:textId="7CBC72DA" w:rsidR="00DF5847" w:rsidRPr="00DF5847" w:rsidRDefault="00DF5847" w:rsidP="0017754D">
      <w:pPr>
        <w:rPr>
          <w:b/>
          <w:bCs/>
          <w:lang w:val="sv-SE"/>
        </w:rPr>
      </w:pPr>
      <w:r w:rsidRPr="00DF5847">
        <w:rPr>
          <w:b/>
          <w:bCs/>
          <w:lang w:val="sv-SE"/>
        </w:rPr>
        <w:t>G. Kopiera metodbeskrivningar</w:t>
      </w:r>
      <w:r>
        <w:rPr>
          <w:b/>
          <w:bCs/>
          <w:lang w:val="sv-SE"/>
        </w:rPr>
        <w:br/>
      </w:r>
      <w:r w:rsidRPr="00DF5847">
        <w:rPr>
          <w:lang w:val="sv-SE"/>
        </w:rPr>
        <w:t>Den enda funktionen som fungerar för alla</w:t>
      </w:r>
      <w:r>
        <w:rPr>
          <w:lang w:val="sv-SE"/>
        </w:rPr>
        <w:t xml:space="preserve"> </w:t>
      </w:r>
      <w:proofErr w:type="spellStart"/>
      <w:r>
        <w:rPr>
          <w:lang w:val="sv-SE"/>
        </w:rPr>
        <w:t>admin</w:t>
      </w:r>
      <w:proofErr w:type="spellEnd"/>
      <w:r>
        <w:rPr>
          <w:lang w:val="sv-SE"/>
        </w:rPr>
        <w:t xml:space="preserve"> användare på alla rum är att kopiera metodbeskrivningar. Tillhör du Rum CT med behörighet </w:t>
      </w:r>
      <w:proofErr w:type="spellStart"/>
      <w:r>
        <w:rPr>
          <w:lang w:val="sv-SE"/>
        </w:rPr>
        <w:t>admin</w:t>
      </w:r>
      <w:proofErr w:type="spellEnd"/>
      <w:r>
        <w:rPr>
          <w:lang w:val="sv-SE"/>
        </w:rPr>
        <w:t xml:space="preserve"> och/eller EA och inte har behörighet till Rum </w:t>
      </w:r>
      <w:proofErr w:type="gramStart"/>
      <w:r>
        <w:rPr>
          <w:lang w:val="sv-SE"/>
        </w:rPr>
        <w:t>Hej,  har</w:t>
      </w:r>
      <w:proofErr w:type="gramEnd"/>
      <w:r>
        <w:rPr>
          <w:lang w:val="sv-SE"/>
        </w:rPr>
        <w:t xml:space="preserve"> du fortfarande möjlighet att kopiera en metod. Det kan vara designen på metoden alternativt hur den är skriven. Du väljer en egen titel och den kommer hamna under ditt rums metoder. Tillagda filer och bilder som inte är delade direkt i metoden kopieras inte.</w:t>
      </w:r>
    </w:p>
    <w:p w14:paraId="2D185AE3" w14:textId="6CA2D082" w:rsidR="0017754D" w:rsidRDefault="006D633D" w:rsidP="0017754D">
      <w:pPr>
        <w:rPr>
          <w:lang w:val="sv-SE"/>
        </w:rPr>
      </w:pPr>
      <w:r w:rsidRPr="006D633D">
        <w:rPr>
          <w:b/>
          <w:bCs/>
          <w:sz w:val="32"/>
          <w:szCs w:val="32"/>
          <w:lang w:val="sv-SE"/>
        </w:rPr>
        <w:t>Andra funktioner som ej tillhör lathundar och metodbeskrivningar</w:t>
      </w:r>
      <w:r w:rsidR="00933B36">
        <w:rPr>
          <w:b/>
          <w:bCs/>
          <w:lang w:val="sv-SE"/>
        </w:rPr>
        <w:br/>
      </w:r>
      <w:r w:rsidR="00933B36">
        <w:rPr>
          <w:b/>
          <w:bCs/>
          <w:lang w:val="sv-SE"/>
        </w:rPr>
        <w:br/>
        <w:t xml:space="preserve">Nyheter/anslagstavla </w:t>
      </w:r>
      <w:r w:rsidR="00933B36" w:rsidRPr="00933B36">
        <w:rPr>
          <w:lang w:val="sv-SE"/>
        </w:rPr>
        <w:t>– Där man kan skriva nyheter till specifika rum, koppla filer och även välja att skicka detta som mail till de användare som godkänt mail via metodboken</w:t>
      </w:r>
      <w:r w:rsidR="00933B36">
        <w:rPr>
          <w:lang w:val="sv-SE"/>
        </w:rPr>
        <w:br/>
      </w:r>
      <w:r w:rsidR="00933B36">
        <w:rPr>
          <w:lang w:val="sv-SE"/>
        </w:rPr>
        <w:br/>
      </w:r>
      <w:r w:rsidR="00933B36" w:rsidRPr="00933B36">
        <w:rPr>
          <w:b/>
          <w:bCs/>
          <w:lang w:val="sv-SE"/>
        </w:rPr>
        <w:t>Gröna korset -</w:t>
      </w:r>
      <w:r w:rsidR="00933B36">
        <w:rPr>
          <w:lang w:val="sv-SE"/>
        </w:rPr>
        <w:t xml:space="preserve">  Fullt fungerande digital gröna korset som tillverkades av tristhet, kommer säkert aldrig användas men den finns där.</w:t>
      </w:r>
      <w:r w:rsidR="00933B36">
        <w:rPr>
          <w:lang w:val="sv-SE"/>
        </w:rPr>
        <w:br/>
      </w:r>
      <w:r w:rsidR="00933B36">
        <w:rPr>
          <w:lang w:val="sv-SE"/>
        </w:rPr>
        <w:br/>
      </w:r>
      <w:r w:rsidR="008A4832">
        <w:rPr>
          <w:b/>
          <w:bCs/>
          <w:lang w:val="sv-SE"/>
        </w:rPr>
        <w:t>Beställning</w:t>
      </w:r>
      <w:r w:rsidR="00933B36">
        <w:rPr>
          <w:b/>
          <w:bCs/>
          <w:lang w:val="sv-SE"/>
        </w:rPr>
        <w:t xml:space="preserve"> –</w:t>
      </w:r>
      <w:r w:rsidR="00933B36" w:rsidRPr="00933B36">
        <w:rPr>
          <w:lang w:val="sv-SE"/>
        </w:rPr>
        <w:t xml:space="preserve"> </w:t>
      </w:r>
      <w:r w:rsidR="00933B36">
        <w:rPr>
          <w:lang w:val="sv-SE"/>
        </w:rPr>
        <w:t xml:space="preserve">Beställningslistor för apotek, förråd, </w:t>
      </w:r>
      <w:proofErr w:type="spellStart"/>
      <w:r w:rsidR="00933B36">
        <w:rPr>
          <w:lang w:val="sv-SE"/>
        </w:rPr>
        <w:t>fixationsmaterial</w:t>
      </w:r>
      <w:proofErr w:type="spellEnd"/>
      <w:r w:rsidR="00933B36">
        <w:rPr>
          <w:lang w:val="sv-SE"/>
        </w:rPr>
        <w:t xml:space="preserve"> där de användare med ansvar för detta kan skapa listor och användare lägg till, ta bort och skriva nya beställningar. List-ägaren kan sedan stänga beställningen och skriva ut listan i ett </w:t>
      </w:r>
      <w:proofErr w:type="spellStart"/>
      <w:r w:rsidR="00933B36">
        <w:rPr>
          <w:lang w:val="sv-SE"/>
        </w:rPr>
        <w:t>excel</w:t>
      </w:r>
      <w:proofErr w:type="spellEnd"/>
      <w:r w:rsidR="00933B36">
        <w:rPr>
          <w:lang w:val="sv-SE"/>
        </w:rPr>
        <w:t xml:space="preserve"> dokument.</w:t>
      </w:r>
    </w:p>
    <w:p w14:paraId="35D2E170" w14:textId="4FD71977" w:rsidR="00933B36" w:rsidRDefault="00933B36" w:rsidP="0017754D">
      <w:pPr>
        <w:rPr>
          <w:lang w:val="sv-SE"/>
        </w:rPr>
      </w:pPr>
      <w:r>
        <w:rPr>
          <w:b/>
          <w:bCs/>
          <w:lang w:val="sv-SE"/>
        </w:rPr>
        <w:t>Telefonbok</w:t>
      </w:r>
      <w:r>
        <w:rPr>
          <w:b/>
          <w:bCs/>
          <w:lang w:val="sv-SE"/>
        </w:rPr>
        <w:t xml:space="preserve"> –</w:t>
      </w:r>
      <w:r w:rsidR="008A4832">
        <w:rPr>
          <w:b/>
          <w:bCs/>
          <w:lang w:val="sv-SE"/>
        </w:rPr>
        <w:t xml:space="preserve"> </w:t>
      </w:r>
      <w:r w:rsidR="008A4832" w:rsidRPr="008A4832">
        <w:rPr>
          <w:lang w:val="sv-SE"/>
        </w:rPr>
        <w:t xml:space="preserve">Lägg till / ta bort </w:t>
      </w:r>
      <w:proofErr w:type="spellStart"/>
      <w:r w:rsidR="008A4832" w:rsidRPr="008A4832">
        <w:rPr>
          <w:lang w:val="sv-SE"/>
        </w:rPr>
        <w:t>telfonnummer</w:t>
      </w:r>
      <w:proofErr w:type="spellEnd"/>
      <w:r w:rsidR="008A4832" w:rsidRPr="008A4832">
        <w:rPr>
          <w:lang w:val="sv-SE"/>
        </w:rPr>
        <w:t xml:space="preserve">, sök bland telefonnummer </w:t>
      </w:r>
      <w:proofErr w:type="spellStart"/>
      <w:r w:rsidR="008A4832" w:rsidRPr="008A4832">
        <w:rPr>
          <w:lang w:val="sv-SE"/>
        </w:rPr>
        <w:t>etc</w:t>
      </w:r>
      <w:proofErr w:type="spellEnd"/>
    </w:p>
    <w:p w14:paraId="0D2D554E" w14:textId="347A82EA" w:rsidR="008A4832" w:rsidRDefault="008A4832" w:rsidP="0017754D">
      <w:pPr>
        <w:rPr>
          <w:lang w:val="sv-SE"/>
        </w:rPr>
      </w:pPr>
      <w:r w:rsidRPr="008A4832">
        <w:rPr>
          <w:b/>
          <w:bCs/>
          <w:lang w:val="sv-SE"/>
        </w:rPr>
        <w:t>Filhanterare</w:t>
      </w:r>
      <w:r>
        <w:rPr>
          <w:lang w:val="sv-SE"/>
        </w:rPr>
        <w:t xml:space="preserve"> – Skapa ”mappar” och lägg in filer som används ofta så placeras dom </w:t>
      </w:r>
      <w:proofErr w:type="gramStart"/>
      <w:r>
        <w:rPr>
          <w:lang w:val="sv-SE"/>
        </w:rPr>
        <w:t>2-3</w:t>
      </w:r>
      <w:proofErr w:type="gramEnd"/>
      <w:r>
        <w:rPr>
          <w:lang w:val="sv-SE"/>
        </w:rPr>
        <w:t xml:space="preserve"> klick bort i en ”</w:t>
      </w:r>
      <w:proofErr w:type="spellStart"/>
      <w:r>
        <w:rPr>
          <w:lang w:val="sv-SE"/>
        </w:rPr>
        <w:t>dropdown</w:t>
      </w:r>
      <w:proofErr w:type="spellEnd"/>
      <w:r>
        <w:rPr>
          <w:lang w:val="sv-SE"/>
        </w:rPr>
        <w:t xml:space="preserve">” meny. Filer delas in per rum. Filerna kollas även om dom existerar innan de visas, existerar dom inte visas dom med ett streck över. Samt för </w:t>
      </w:r>
      <w:proofErr w:type="spellStart"/>
      <w:r>
        <w:rPr>
          <w:lang w:val="sv-SE"/>
        </w:rPr>
        <w:t>admin</w:t>
      </w:r>
      <w:proofErr w:type="spellEnd"/>
      <w:r>
        <w:rPr>
          <w:lang w:val="sv-SE"/>
        </w:rPr>
        <w:t xml:space="preserve"> användare kommer en notis att ”x antal filvägar fungerar inte längre”</w:t>
      </w:r>
      <w:r w:rsidR="00226A8E">
        <w:rPr>
          <w:lang w:val="sv-SE"/>
        </w:rPr>
        <w:t>.</w:t>
      </w:r>
      <w:r w:rsidR="00226A8E">
        <w:rPr>
          <w:lang w:val="sv-SE"/>
        </w:rPr>
        <w:br/>
        <w:t>Finns även ”</w:t>
      </w:r>
      <w:proofErr w:type="spellStart"/>
      <w:r w:rsidR="00226A8E">
        <w:rPr>
          <w:lang w:val="sv-SE"/>
        </w:rPr>
        <w:t>dropdown</w:t>
      </w:r>
      <w:proofErr w:type="spellEnd"/>
      <w:r w:rsidR="00226A8E">
        <w:rPr>
          <w:lang w:val="sv-SE"/>
        </w:rPr>
        <w:t>” meny för 2 andra gemensamma grupper av länkar där jag testat lägga in en som ”diagnosgrupper” och en som ”studier” som då länkar filer till de pågående studierna som pågår samt diagnosgruppfiler.</w:t>
      </w:r>
      <w:r>
        <w:rPr>
          <w:lang w:val="sv-SE"/>
        </w:rPr>
        <w:br/>
      </w:r>
      <w:r>
        <w:rPr>
          <w:lang w:val="sv-SE"/>
        </w:rPr>
        <w:br/>
      </w:r>
      <w:r w:rsidRPr="008A4832">
        <w:rPr>
          <w:b/>
          <w:bCs/>
          <w:lang w:val="sv-SE"/>
        </w:rPr>
        <w:t>Påminnelser och utlåning av utrustning</w:t>
      </w:r>
      <w:r>
        <w:rPr>
          <w:lang w:val="sv-SE"/>
        </w:rPr>
        <w:t xml:space="preserve"> </w:t>
      </w:r>
      <w:proofErr w:type="gramStart"/>
      <w:r>
        <w:rPr>
          <w:lang w:val="sv-SE"/>
        </w:rPr>
        <w:t>-  Påminnelser</w:t>
      </w:r>
      <w:proofErr w:type="gramEnd"/>
      <w:r>
        <w:rPr>
          <w:lang w:val="sv-SE"/>
        </w:rPr>
        <w:t xml:space="preserve"> där man ställer in när påminnelsen ska ge en notis, finns även kommentarfunktion där man kan beskriva eller länka till filer. Utlåning av utrustning </w:t>
      </w:r>
      <w:proofErr w:type="spellStart"/>
      <w:r>
        <w:rPr>
          <w:lang w:val="sv-SE"/>
        </w:rPr>
        <w:t>tillvekades</w:t>
      </w:r>
      <w:proofErr w:type="spellEnd"/>
      <w:r>
        <w:rPr>
          <w:lang w:val="sv-SE"/>
        </w:rPr>
        <w:t xml:space="preserve"> för att få statistik på hur ofta vi lånar ut fix-utrustning vi bara har en av varje, om det är rimligt att köpa in </w:t>
      </w:r>
      <w:proofErr w:type="gramStart"/>
      <w:r>
        <w:rPr>
          <w:lang w:val="sv-SE"/>
        </w:rPr>
        <w:t>fler..</w:t>
      </w:r>
      <w:proofErr w:type="gramEnd"/>
    </w:p>
    <w:p w14:paraId="03C65857" w14:textId="24948E9B" w:rsidR="0017754D" w:rsidRDefault="008A4832">
      <w:pPr>
        <w:rPr>
          <w:lang w:val="sv-SE"/>
        </w:rPr>
      </w:pPr>
      <w:r w:rsidRPr="008A4832">
        <w:rPr>
          <w:b/>
          <w:bCs/>
          <w:lang w:val="sv-SE"/>
        </w:rPr>
        <w:t xml:space="preserve">Kalender </w:t>
      </w:r>
      <w:r>
        <w:rPr>
          <w:lang w:val="sv-SE"/>
        </w:rPr>
        <w:t xml:space="preserve">– alla rum har en kalender och varje användare har en kalender. Man kan lägga till andras kalendrar. Kalendern är även kopplat till påminnelser så påminnelser även syns i </w:t>
      </w:r>
      <w:r>
        <w:rPr>
          <w:lang w:val="sv-SE"/>
        </w:rPr>
        <w:lastRenderedPageBreak/>
        <w:t>respektive kalender. Man kan även lägga ner en ”nedräkning” som kommer upp som en notis på skärmen när man loggar in. ”x anta</w:t>
      </w:r>
      <w:r w:rsidR="006D633D">
        <w:rPr>
          <w:lang w:val="sv-SE"/>
        </w:rPr>
        <w:t>l</w:t>
      </w:r>
      <w:r>
        <w:rPr>
          <w:lang w:val="sv-SE"/>
        </w:rPr>
        <w:t xml:space="preserve"> dagar och timmar till xxx händer…”</w:t>
      </w:r>
    </w:p>
    <w:p w14:paraId="14E916A9" w14:textId="06B99766" w:rsidR="005D20A9" w:rsidRPr="00404117" w:rsidRDefault="005D20A9">
      <w:pPr>
        <w:rPr>
          <w:b/>
          <w:bCs/>
          <w:lang w:val="sv-SE"/>
        </w:rPr>
      </w:pPr>
      <w:r>
        <w:rPr>
          <w:b/>
          <w:bCs/>
          <w:lang w:val="sv-SE"/>
        </w:rPr>
        <w:t>Inställningar</w:t>
      </w:r>
      <w:r w:rsidRPr="008A4832">
        <w:rPr>
          <w:b/>
          <w:bCs/>
          <w:lang w:val="sv-SE"/>
        </w:rPr>
        <w:t xml:space="preserve"> </w:t>
      </w:r>
      <w:r>
        <w:rPr>
          <w:lang w:val="sv-SE"/>
        </w:rPr>
        <w:t>–</w:t>
      </w:r>
      <w:r>
        <w:rPr>
          <w:lang w:val="sv-SE"/>
        </w:rPr>
        <w:t xml:space="preserve"> </w:t>
      </w:r>
      <w:r w:rsidR="000549C8">
        <w:rPr>
          <w:lang w:val="sv-SE"/>
        </w:rPr>
        <w:t xml:space="preserve">Här har EA användare (Högre behörighet än </w:t>
      </w:r>
      <w:proofErr w:type="spellStart"/>
      <w:r w:rsidR="000549C8">
        <w:rPr>
          <w:lang w:val="sv-SE"/>
        </w:rPr>
        <w:t>admin</w:t>
      </w:r>
      <w:proofErr w:type="spellEnd"/>
      <w:r w:rsidR="000549C8">
        <w:rPr>
          <w:lang w:val="sv-SE"/>
        </w:rPr>
        <w:t xml:space="preserve">) möjlighet att göra inställningar för Metodboken. Lägga till Rum, Utrustning för funktionen ”låna ut utrustning”, göra mailinställningar om man vill att Metodboken ska kunna skicka </w:t>
      </w:r>
      <w:proofErr w:type="gramStart"/>
      <w:r w:rsidR="000549C8">
        <w:rPr>
          <w:lang w:val="sv-SE"/>
        </w:rPr>
        <w:t>mail</w:t>
      </w:r>
      <w:proofErr w:type="gramEnd"/>
      <w:r w:rsidR="000549C8">
        <w:rPr>
          <w:lang w:val="sv-SE"/>
        </w:rPr>
        <w:t xml:space="preserve"> och vilken </w:t>
      </w:r>
      <w:proofErr w:type="spellStart"/>
      <w:r w:rsidR="000549C8">
        <w:rPr>
          <w:lang w:val="sv-SE"/>
        </w:rPr>
        <w:t>admin</w:t>
      </w:r>
      <w:proofErr w:type="spellEnd"/>
      <w:r w:rsidR="000549C8">
        <w:rPr>
          <w:lang w:val="sv-SE"/>
        </w:rPr>
        <w:t>-</w:t>
      </w:r>
      <w:proofErr w:type="gramStart"/>
      <w:r w:rsidR="000549C8">
        <w:rPr>
          <w:lang w:val="sv-SE"/>
        </w:rPr>
        <w:t>mail</w:t>
      </w:r>
      <w:proofErr w:type="gramEnd"/>
      <w:r w:rsidR="000549C8">
        <w:rPr>
          <w:lang w:val="sv-SE"/>
        </w:rPr>
        <w:t xml:space="preserve"> som ska användas. Metod-grupper kopplade till de Rum som skapas, dvs de </w:t>
      </w:r>
      <w:proofErr w:type="spellStart"/>
      <w:r w:rsidR="000549C8">
        <w:rPr>
          <w:lang w:val="sv-SE"/>
        </w:rPr>
        <w:t>sub</w:t>
      </w:r>
      <w:proofErr w:type="spellEnd"/>
      <w:r w:rsidR="000549C8">
        <w:rPr>
          <w:lang w:val="sv-SE"/>
        </w:rPr>
        <w:t xml:space="preserve">-grupper som kan användas för att skapa metodbeskrivningar i per Rum. Länka ihop Rum för </w:t>
      </w:r>
      <w:proofErr w:type="spellStart"/>
      <w:r w:rsidR="000549C8">
        <w:rPr>
          <w:lang w:val="sv-SE"/>
        </w:rPr>
        <w:t>adminanvändare</w:t>
      </w:r>
      <w:proofErr w:type="spellEnd"/>
      <w:r w:rsidR="000549C8">
        <w:rPr>
          <w:lang w:val="sv-SE"/>
        </w:rPr>
        <w:t xml:space="preserve">, om jag vill skapa ett ”Hej” rum men mitt </w:t>
      </w:r>
      <w:proofErr w:type="spellStart"/>
      <w:r w:rsidR="000549C8">
        <w:rPr>
          <w:lang w:val="sv-SE"/>
        </w:rPr>
        <w:t>admin</w:t>
      </w:r>
      <w:proofErr w:type="spellEnd"/>
      <w:r w:rsidR="000549C8">
        <w:rPr>
          <w:lang w:val="sv-SE"/>
        </w:rPr>
        <w:t xml:space="preserve">-rum är CT och jag vill ha koll på Hej-rummets länkar och metoder, ha behörighet till dessa för administrering kan jag länka CT med Hej, då kommer </w:t>
      </w:r>
      <w:proofErr w:type="spellStart"/>
      <w:r w:rsidR="000549C8">
        <w:rPr>
          <w:lang w:val="sv-SE"/>
        </w:rPr>
        <w:t>adminanvändare</w:t>
      </w:r>
      <w:proofErr w:type="spellEnd"/>
      <w:r w:rsidR="000549C8">
        <w:rPr>
          <w:lang w:val="sv-SE"/>
        </w:rPr>
        <w:t xml:space="preserve"> på CT ha tillgång till allt som görs på rum Hej, men Hej har inte tillgång till </w:t>
      </w:r>
      <w:proofErr w:type="spellStart"/>
      <w:proofErr w:type="gramStart"/>
      <w:r w:rsidR="000549C8">
        <w:rPr>
          <w:lang w:val="sv-SE"/>
        </w:rPr>
        <w:t>t.ex</w:t>
      </w:r>
      <w:proofErr w:type="spellEnd"/>
      <w:proofErr w:type="gramEnd"/>
      <w:r w:rsidR="000549C8">
        <w:rPr>
          <w:lang w:val="sv-SE"/>
        </w:rPr>
        <w:t xml:space="preserve"> CT.</w:t>
      </w:r>
      <w:r w:rsidR="00CC055F">
        <w:rPr>
          <w:lang w:val="sv-SE"/>
        </w:rPr>
        <w:t xml:space="preserve"> Inställning för Nätverksvägar görs endast om en ny partition börjar användas. </w:t>
      </w:r>
      <w:proofErr w:type="spellStart"/>
      <w:r w:rsidR="00CC055F">
        <w:rPr>
          <w:lang w:val="sv-SE"/>
        </w:rPr>
        <w:t>Te.x</w:t>
      </w:r>
      <w:proofErr w:type="spellEnd"/>
      <w:r w:rsidR="00CC055F">
        <w:rPr>
          <w:lang w:val="sv-SE"/>
        </w:rPr>
        <w:t xml:space="preserve"> som när vi flyttade till </w:t>
      </w:r>
      <w:proofErr w:type="gramStart"/>
      <w:r w:rsidR="00CC055F">
        <w:rPr>
          <w:lang w:val="sv-SE"/>
        </w:rPr>
        <w:t>V:.</w:t>
      </w:r>
      <w:proofErr w:type="gramEnd"/>
      <w:r w:rsidR="00CC055F">
        <w:rPr>
          <w:lang w:val="sv-SE"/>
        </w:rPr>
        <w:t xml:space="preserve"> Metodboken behöver båda nätverksvägar samt </w:t>
      </w:r>
      <w:proofErr w:type="spellStart"/>
      <w:r w:rsidR="00CC055F">
        <w:rPr>
          <w:lang w:val="sv-SE"/>
        </w:rPr>
        <w:t>mappad</w:t>
      </w:r>
      <w:proofErr w:type="spellEnd"/>
      <w:r w:rsidR="00CC055F">
        <w:rPr>
          <w:lang w:val="sv-SE"/>
        </w:rPr>
        <w:t xml:space="preserve"> </w:t>
      </w:r>
      <w:proofErr w:type="spellStart"/>
      <w:r w:rsidR="00CC055F">
        <w:rPr>
          <w:lang w:val="sv-SE"/>
        </w:rPr>
        <w:t>filväg</w:t>
      </w:r>
      <w:proofErr w:type="spellEnd"/>
      <w:r w:rsidR="00CC055F">
        <w:rPr>
          <w:lang w:val="sv-SE"/>
        </w:rPr>
        <w:t xml:space="preserve"> tex V: har en nätverksväg </w:t>
      </w:r>
      <w:hyperlink r:id="rId6" w:history="1">
        <w:r w:rsidR="00CC055F" w:rsidRPr="00A751CE">
          <w:rPr>
            <w:rStyle w:val="Hyperlnk"/>
            <w:lang w:val="sv-SE"/>
          </w:rPr>
          <w:t>\\vll.se\Ytor</w:t>
        </w:r>
      </w:hyperlink>
      <w:r w:rsidR="00CC055F">
        <w:rPr>
          <w:lang w:val="sv-SE"/>
        </w:rPr>
        <w:t xml:space="preserve">. Scriptet körs och alla </w:t>
      </w:r>
      <w:proofErr w:type="spellStart"/>
      <w:r w:rsidR="00CC055F">
        <w:rPr>
          <w:lang w:val="sv-SE"/>
        </w:rPr>
        <w:t>mappade</w:t>
      </w:r>
      <w:proofErr w:type="spellEnd"/>
      <w:r w:rsidR="00CC055F">
        <w:rPr>
          <w:lang w:val="sv-SE"/>
        </w:rPr>
        <w:t xml:space="preserve"> och nätverksvägar läggs till i databasen för att kunna hantera länkar skapade av Word dokument. Word dokument använder ofta nätverksvägen för att öppna filer, Metodboken behöver den </w:t>
      </w:r>
      <w:proofErr w:type="spellStart"/>
      <w:r w:rsidR="00CC055F">
        <w:rPr>
          <w:lang w:val="sv-SE"/>
        </w:rPr>
        <w:t>mappade</w:t>
      </w:r>
      <w:proofErr w:type="spellEnd"/>
      <w:r w:rsidR="00CC055F">
        <w:rPr>
          <w:lang w:val="sv-SE"/>
        </w:rPr>
        <w:t xml:space="preserve"> </w:t>
      </w:r>
      <w:proofErr w:type="spellStart"/>
      <w:r w:rsidR="00CC055F">
        <w:rPr>
          <w:lang w:val="sv-SE"/>
        </w:rPr>
        <w:t>filvägen</w:t>
      </w:r>
      <w:proofErr w:type="spellEnd"/>
      <w:r w:rsidR="00CC055F">
        <w:rPr>
          <w:lang w:val="sv-SE"/>
        </w:rPr>
        <w:t xml:space="preserve">, därför jämförs nätverksvägar mot länkar och ersätts med dess </w:t>
      </w:r>
      <w:proofErr w:type="spellStart"/>
      <w:r w:rsidR="00CC055F">
        <w:rPr>
          <w:lang w:val="sv-SE"/>
        </w:rPr>
        <w:t>mappade</w:t>
      </w:r>
      <w:proofErr w:type="spellEnd"/>
      <w:r w:rsidR="00CC055F">
        <w:rPr>
          <w:lang w:val="sv-SE"/>
        </w:rPr>
        <w:t xml:space="preserve"> </w:t>
      </w:r>
      <w:proofErr w:type="spellStart"/>
      <w:r w:rsidR="00CC055F">
        <w:rPr>
          <w:lang w:val="sv-SE"/>
        </w:rPr>
        <w:t>filväg</w:t>
      </w:r>
      <w:proofErr w:type="spellEnd"/>
      <w:r w:rsidR="00CC055F">
        <w:rPr>
          <w:lang w:val="sv-SE"/>
        </w:rPr>
        <w:t xml:space="preserve">. I vissa fall när länken är ”nära” </w:t>
      </w:r>
      <w:proofErr w:type="spellStart"/>
      <w:r w:rsidR="00CC055F">
        <w:rPr>
          <w:lang w:val="sv-SE"/>
        </w:rPr>
        <w:t>word</w:t>
      </w:r>
      <w:proofErr w:type="spellEnd"/>
      <w:r w:rsidR="00CC055F">
        <w:rPr>
          <w:lang w:val="sv-SE"/>
        </w:rPr>
        <w:t>-filen används endast ..\..\</w:t>
      </w:r>
      <w:proofErr w:type="spellStart"/>
      <w:r w:rsidR="00CC055F">
        <w:rPr>
          <w:lang w:val="sv-SE"/>
        </w:rPr>
        <w:t>document.docs</w:t>
      </w:r>
      <w:proofErr w:type="spellEnd"/>
      <w:r w:rsidR="00CC055F">
        <w:rPr>
          <w:lang w:val="sv-SE"/>
        </w:rPr>
        <w:t xml:space="preserve"> eller bara mapp\dokument.docx, i dessa fall extraheras </w:t>
      </w:r>
      <w:proofErr w:type="spellStart"/>
      <w:r w:rsidR="00CC055F">
        <w:rPr>
          <w:lang w:val="sv-SE"/>
        </w:rPr>
        <w:t>filvägen</w:t>
      </w:r>
      <w:proofErr w:type="spellEnd"/>
      <w:r w:rsidR="00CC055F">
        <w:rPr>
          <w:lang w:val="sv-SE"/>
        </w:rPr>
        <w:t xml:space="preserve"> till originaldokumentet och antingen tar bort mappar eller lägger till mappstruktur för att hitta dokumentet. </w:t>
      </w:r>
    </w:p>
    <w:p w14:paraId="35FBFBEF" w14:textId="77777777" w:rsidR="006D633D" w:rsidRDefault="006D633D">
      <w:pPr>
        <w:rPr>
          <w:lang w:val="sv-SE"/>
        </w:rPr>
      </w:pPr>
    </w:p>
    <w:p w14:paraId="41B87A6A" w14:textId="3A858B28" w:rsidR="00A70F0C" w:rsidRPr="00A70F0C" w:rsidRDefault="006D633D" w:rsidP="00A70F0C">
      <w:pPr>
        <w:rPr>
          <w:lang w:val="sv-SE" w:eastAsia="sv-SE"/>
        </w:rPr>
      </w:pPr>
      <w:r w:rsidRPr="006D633D">
        <w:rPr>
          <w:b/>
          <w:bCs/>
          <w:sz w:val="32"/>
          <w:szCs w:val="32"/>
          <w:lang w:val="sv-SE"/>
        </w:rPr>
        <w:t>Framtida uppdateringar om Metodboken får leva vidare:</w:t>
      </w:r>
      <w:r w:rsidR="00A70F0C">
        <w:rPr>
          <w:b/>
          <w:bCs/>
          <w:sz w:val="32"/>
          <w:szCs w:val="32"/>
          <w:lang w:val="sv-SE"/>
        </w:rPr>
        <w:br/>
      </w:r>
      <w:r w:rsidR="00A70F0C">
        <w:rPr>
          <w:lang w:val="sv-SE" w:eastAsia="sv-SE"/>
        </w:rPr>
        <w:br/>
        <w:t>1. Valbart hur många metoder som sparas i versionskontrollen</w:t>
      </w:r>
    </w:p>
    <w:p w14:paraId="09314B75" w14:textId="7A898D4A" w:rsidR="00A70F0C" w:rsidRPr="00A70F0C" w:rsidRDefault="00A70F0C" w:rsidP="00A70F0C">
      <w:pPr>
        <w:rPr>
          <w:lang w:val="sv-SE" w:eastAsia="sv-SE"/>
        </w:rPr>
      </w:pPr>
      <w:r>
        <w:rPr>
          <w:lang w:val="sv-SE" w:eastAsia="sv-SE"/>
        </w:rPr>
        <w:t xml:space="preserve">2. </w:t>
      </w:r>
      <w:r w:rsidRPr="00A70F0C">
        <w:rPr>
          <w:lang w:val="sv-SE" w:eastAsia="sv-SE"/>
        </w:rPr>
        <w:t>Beskriva hur användare kan använda AI för att skapa snygga metoder och lathundar.</w:t>
      </w:r>
    </w:p>
    <w:p w14:paraId="43288120" w14:textId="2C19771C" w:rsidR="00A70F0C" w:rsidRPr="00A70F0C" w:rsidRDefault="00A70F0C" w:rsidP="00A70F0C">
      <w:pPr>
        <w:rPr>
          <w:lang w:val="sv-SE" w:eastAsia="sv-SE"/>
        </w:rPr>
      </w:pPr>
      <w:r>
        <w:rPr>
          <w:lang w:val="sv-SE" w:eastAsia="sv-SE"/>
        </w:rPr>
        <w:t xml:space="preserve">3. </w:t>
      </w:r>
      <w:r w:rsidRPr="00A70F0C">
        <w:rPr>
          <w:lang w:val="sv-SE" w:eastAsia="sv-SE"/>
        </w:rPr>
        <w:t>Beskriva i text i Metodboken hur och när man kan använda en webblänk för att ladda ner och visa metoder/dokument.</w:t>
      </w:r>
    </w:p>
    <w:p w14:paraId="03EE7641" w14:textId="651107A6" w:rsidR="00A70F0C" w:rsidRDefault="00A70F0C" w:rsidP="00A70F0C">
      <w:pPr>
        <w:rPr>
          <w:lang w:val="sv-SE" w:eastAsia="sv-SE"/>
        </w:rPr>
      </w:pPr>
      <w:r>
        <w:rPr>
          <w:lang w:val="sv-SE" w:eastAsia="sv-SE"/>
        </w:rPr>
        <w:t xml:space="preserve">4. </w:t>
      </w:r>
      <w:proofErr w:type="gramStart"/>
      <w:r w:rsidRPr="00A70F0C">
        <w:rPr>
          <w:lang w:val="sv-SE" w:eastAsia="sv-SE"/>
        </w:rPr>
        <w:t>Istället</w:t>
      </w:r>
      <w:proofErr w:type="gramEnd"/>
      <w:r w:rsidRPr="00A70F0C">
        <w:rPr>
          <w:lang w:val="sv-SE" w:eastAsia="sv-SE"/>
        </w:rPr>
        <w:t xml:space="preserve"> för att alla metodbeskrivningar får en påminnelse efter 1 år, ska denna intervall kunna väljas vid skapande av en metod.</w:t>
      </w:r>
    </w:p>
    <w:p w14:paraId="43C9A0EB" w14:textId="35DF3B73" w:rsidR="006A6A5F" w:rsidRDefault="006A6A5F" w:rsidP="00A70F0C">
      <w:pPr>
        <w:rPr>
          <w:lang w:val="sv-SE" w:eastAsia="sv-SE"/>
        </w:rPr>
      </w:pPr>
      <w:r>
        <w:rPr>
          <w:lang w:val="sv-SE" w:eastAsia="sv-SE"/>
        </w:rPr>
        <w:t xml:space="preserve">5. För tillfället endast </w:t>
      </w:r>
      <w:r w:rsidR="0056147D">
        <w:rPr>
          <w:lang w:val="sv-SE" w:eastAsia="sv-SE"/>
        </w:rPr>
        <w:t>metodbeskrivningar som är krypterade. Kan eventuellt läggas till på fler saker.</w:t>
      </w:r>
    </w:p>
    <w:p w14:paraId="08781BF1" w14:textId="56494619" w:rsidR="0056147D" w:rsidRDefault="0056147D" w:rsidP="00A70F0C">
      <w:pPr>
        <w:rPr>
          <w:lang w:val="sv-SE" w:eastAsia="sv-SE"/>
        </w:rPr>
      </w:pPr>
      <w:r>
        <w:rPr>
          <w:lang w:val="sv-SE" w:eastAsia="sv-SE"/>
        </w:rPr>
        <w:t>6. Endast användare</w:t>
      </w:r>
      <w:r w:rsidR="00054740">
        <w:rPr>
          <w:lang w:val="sv-SE" w:eastAsia="sv-SE"/>
        </w:rPr>
        <w:t>,</w:t>
      </w:r>
      <w:r>
        <w:rPr>
          <w:lang w:val="sv-SE" w:eastAsia="sv-SE"/>
        </w:rPr>
        <w:t xml:space="preserve"> signeringar</w:t>
      </w:r>
      <w:r w:rsidR="00054740">
        <w:rPr>
          <w:lang w:val="sv-SE" w:eastAsia="sv-SE"/>
        </w:rPr>
        <w:t xml:space="preserve"> och behörigheter</w:t>
      </w:r>
      <w:r>
        <w:rPr>
          <w:lang w:val="sv-SE" w:eastAsia="sv-SE"/>
        </w:rPr>
        <w:t xml:space="preserve"> som har en verifikations-</w:t>
      </w:r>
      <w:proofErr w:type="spellStart"/>
      <w:r>
        <w:rPr>
          <w:lang w:val="sv-SE" w:eastAsia="sv-SE"/>
        </w:rPr>
        <w:t>hash</w:t>
      </w:r>
      <w:proofErr w:type="spellEnd"/>
      <w:r>
        <w:rPr>
          <w:lang w:val="sv-SE" w:eastAsia="sv-SE"/>
        </w:rPr>
        <w:t xml:space="preserve">. </w:t>
      </w:r>
      <w:r w:rsidR="00054740">
        <w:rPr>
          <w:lang w:val="sv-SE" w:eastAsia="sv-SE"/>
        </w:rPr>
        <w:t xml:space="preserve">Dvs ändras dessa på något vis blir de ogiltiga. Användare som ändras loggas ut och kan ej loggas in igen utan handpåläggning av </w:t>
      </w:r>
      <w:proofErr w:type="spellStart"/>
      <w:r w:rsidR="00054740">
        <w:rPr>
          <w:lang w:val="sv-SE" w:eastAsia="sv-SE"/>
        </w:rPr>
        <w:t>admin</w:t>
      </w:r>
      <w:proofErr w:type="spellEnd"/>
      <w:r w:rsidR="00054740">
        <w:rPr>
          <w:lang w:val="sv-SE" w:eastAsia="sv-SE"/>
        </w:rPr>
        <w:t>/</w:t>
      </w:r>
      <w:proofErr w:type="spellStart"/>
      <w:r w:rsidR="00054740">
        <w:rPr>
          <w:lang w:val="sv-SE" w:eastAsia="sv-SE"/>
        </w:rPr>
        <w:t>ea</w:t>
      </w:r>
      <w:proofErr w:type="spellEnd"/>
      <w:r w:rsidR="00054740">
        <w:rPr>
          <w:lang w:val="sv-SE" w:eastAsia="sv-SE"/>
        </w:rPr>
        <w:t xml:space="preserve">. Ändra en signering eller behörighet till metod renderar i en ogiltig signering eller ogiltig behörighet. Förslagsvis är dessa de enda ”viktiga” delar att skydda extra för manipulering men kan läggas till på </w:t>
      </w:r>
      <w:proofErr w:type="spellStart"/>
      <w:proofErr w:type="gramStart"/>
      <w:r w:rsidR="00054740">
        <w:rPr>
          <w:lang w:val="sv-SE" w:eastAsia="sv-SE"/>
        </w:rPr>
        <w:t>t.ex</w:t>
      </w:r>
      <w:proofErr w:type="spellEnd"/>
      <w:proofErr w:type="gramEnd"/>
      <w:r w:rsidR="00054740">
        <w:rPr>
          <w:lang w:val="sv-SE" w:eastAsia="sv-SE"/>
        </w:rPr>
        <w:t xml:space="preserve"> filer / bilder som tillhör metoder för mer skydd.</w:t>
      </w:r>
    </w:p>
    <w:p w14:paraId="6BD17713" w14:textId="7AC6814C" w:rsidR="0056147D" w:rsidRDefault="0056147D" w:rsidP="00A70F0C">
      <w:pPr>
        <w:rPr>
          <w:lang w:val="sv-SE" w:eastAsia="sv-SE"/>
        </w:rPr>
      </w:pPr>
      <w:r>
        <w:rPr>
          <w:lang w:val="sv-SE" w:eastAsia="sv-SE"/>
        </w:rPr>
        <w:lastRenderedPageBreak/>
        <w:t xml:space="preserve">7. </w:t>
      </w:r>
      <w:proofErr w:type="spellStart"/>
      <w:r>
        <w:rPr>
          <w:lang w:val="sv-SE" w:eastAsia="sv-SE"/>
        </w:rPr>
        <w:t>Versionhanteringen</w:t>
      </w:r>
      <w:proofErr w:type="spellEnd"/>
      <w:r>
        <w:rPr>
          <w:lang w:val="sv-SE" w:eastAsia="sv-SE"/>
        </w:rPr>
        <w:t xml:space="preserve"> bör </w:t>
      </w:r>
      <w:proofErr w:type="spellStart"/>
      <w:r>
        <w:rPr>
          <w:lang w:val="sv-SE" w:eastAsia="sv-SE"/>
        </w:rPr>
        <w:t>splittas</w:t>
      </w:r>
      <w:proofErr w:type="spellEnd"/>
      <w:r>
        <w:rPr>
          <w:lang w:val="sv-SE" w:eastAsia="sv-SE"/>
        </w:rPr>
        <w:t xml:space="preserve"> upp i månader och eventuellt år för att slippa stor databas. </w:t>
      </w:r>
    </w:p>
    <w:p w14:paraId="63685540" w14:textId="6F982893" w:rsidR="006D633D" w:rsidRDefault="00054740">
      <w:pPr>
        <w:rPr>
          <w:lang w:val="sv-SE" w:eastAsia="sv-SE"/>
        </w:rPr>
      </w:pPr>
      <w:r>
        <w:rPr>
          <w:lang w:val="sv-SE" w:eastAsia="sv-SE"/>
        </w:rPr>
        <w:t>8</w:t>
      </w:r>
      <w:r w:rsidR="002536E6">
        <w:rPr>
          <w:lang w:val="sv-SE" w:eastAsia="sv-SE"/>
        </w:rPr>
        <w:t xml:space="preserve">. Uppdaterad PHP version till över 8.5 fungerar ej på regionsdatorer, eventuellt vid uppdatering till </w:t>
      </w:r>
      <w:proofErr w:type="spellStart"/>
      <w:r w:rsidR="002536E6">
        <w:rPr>
          <w:lang w:val="sv-SE" w:eastAsia="sv-SE"/>
        </w:rPr>
        <w:t>win</w:t>
      </w:r>
      <w:proofErr w:type="spellEnd"/>
      <w:r w:rsidR="002536E6">
        <w:rPr>
          <w:lang w:val="sv-SE" w:eastAsia="sv-SE"/>
        </w:rPr>
        <w:t xml:space="preserve"> 11 görs nytt test för detta.</w:t>
      </w:r>
    </w:p>
    <w:p w14:paraId="76629991" w14:textId="219C2B8F" w:rsidR="001A4FEB" w:rsidRDefault="001A4FEB">
      <w:pPr>
        <w:rPr>
          <w:lang w:val="sv-SE" w:eastAsia="sv-SE"/>
        </w:rPr>
      </w:pPr>
      <w:r>
        <w:rPr>
          <w:lang w:val="sv-SE" w:eastAsia="sv-SE"/>
        </w:rPr>
        <w:t xml:space="preserve">9. Just nu används </w:t>
      </w:r>
      <w:proofErr w:type="spellStart"/>
      <w:r>
        <w:rPr>
          <w:lang w:val="sv-SE" w:eastAsia="sv-SE"/>
        </w:rPr>
        <w:t>chromium</w:t>
      </w:r>
      <w:proofErr w:type="spellEnd"/>
      <w:r>
        <w:rPr>
          <w:lang w:val="sv-SE" w:eastAsia="sv-SE"/>
        </w:rPr>
        <w:t xml:space="preserve"> (</w:t>
      </w:r>
      <w:proofErr w:type="spellStart"/>
      <w:r>
        <w:rPr>
          <w:lang w:val="sv-SE" w:eastAsia="sv-SE"/>
        </w:rPr>
        <w:t>chrome</w:t>
      </w:r>
      <w:proofErr w:type="spellEnd"/>
      <w:r>
        <w:rPr>
          <w:lang w:val="sv-SE" w:eastAsia="sv-SE"/>
        </w:rPr>
        <w:t xml:space="preserve">) för att rendera html, det finns en möjlighet att använda webbview2 vilket skulle göra programmet mindre och snabbare, just nu är det dock en hel del jobb att ändra funktioner att fungera med </w:t>
      </w:r>
      <w:proofErr w:type="spellStart"/>
      <w:r>
        <w:rPr>
          <w:lang w:val="sv-SE" w:eastAsia="sv-SE"/>
        </w:rPr>
        <w:t>webview</w:t>
      </w:r>
      <w:proofErr w:type="spellEnd"/>
      <w:r>
        <w:rPr>
          <w:lang w:val="sv-SE" w:eastAsia="sv-SE"/>
        </w:rPr>
        <w:t xml:space="preserve"> och problemet med </w:t>
      </w:r>
      <w:proofErr w:type="spellStart"/>
      <w:r>
        <w:rPr>
          <w:lang w:val="sv-SE" w:eastAsia="sv-SE"/>
        </w:rPr>
        <w:t>chromium</w:t>
      </w:r>
      <w:proofErr w:type="spellEnd"/>
      <w:r>
        <w:rPr>
          <w:lang w:val="sv-SE" w:eastAsia="sv-SE"/>
        </w:rPr>
        <w:t xml:space="preserve"> och att programmet tar plats är inte ett så stort problem.</w:t>
      </w:r>
    </w:p>
    <w:p w14:paraId="119E45CE" w14:textId="77777777" w:rsidR="00CC055F" w:rsidRDefault="00CC055F">
      <w:pPr>
        <w:rPr>
          <w:lang w:val="sv-SE" w:eastAsia="sv-SE"/>
        </w:rPr>
      </w:pPr>
    </w:p>
    <w:p w14:paraId="1B74BE3C" w14:textId="1BF87083" w:rsidR="00CC055F" w:rsidRPr="00CC055F" w:rsidRDefault="00CC055F">
      <w:pPr>
        <w:rPr>
          <w:b/>
          <w:bCs/>
          <w:sz w:val="32"/>
          <w:szCs w:val="32"/>
          <w:lang w:val="sv-SE" w:eastAsia="sv-SE"/>
        </w:rPr>
      </w:pPr>
      <w:r w:rsidRPr="00CC055F">
        <w:rPr>
          <w:b/>
          <w:bCs/>
          <w:sz w:val="32"/>
          <w:szCs w:val="32"/>
          <w:lang w:val="sv-SE" w:eastAsia="sv-SE"/>
        </w:rPr>
        <w:t>Övrigt</w:t>
      </w:r>
    </w:p>
    <w:p w14:paraId="2C603687" w14:textId="18A45DFB" w:rsidR="00DE3467" w:rsidRPr="001A4FEB" w:rsidRDefault="00CC055F">
      <w:pPr>
        <w:rPr>
          <w:lang w:val="sv-SE" w:eastAsia="sv-SE"/>
        </w:rPr>
      </w:pPr>
      <w:r>
        <w:rPr>
          <w:lang w:val="sv-SE" w:eastAsia="sv-SE"/>
        </w:rPr>
        <w:t xml:space="preserve">Programmet används av CT och MR på strålbehandlingen NUS och hjälper oss att hålla koll </w:t>
      </w:r>
      <w:r w:rsidR="006732FE">
        <w:rPr>
          <w:lang w:val="sv-SE" w:eastAsia="sv-SE"/>
        </w:rPr>
        <w:t xml:space="preserve">på, </w:t>
      </w:r>
      <w:r>
        <w:rPr>
          <w:lang w:val="sv-SE" w:eastAsia="sv-SE"/>
        </w:rPr>
        <w:t>och uppdatera metoder och lathundar</w:t>
      </w:r>
      <w:r w:rsidR="006732FE">
        <w:rPr>
          <w:lang w:val="sv-SE" w:eastAsia="sv-SE"/>
        </w:rPr>
        <w:t xml:space="preserve"> på ett enklare och säkrare sätt än en mappstruktur i </w:t>
      </w:r>
      <w:proofErr w:type="spellStart"/>
      <w:r w:rsidR="006732FE">
        <w:rPr>
          <w:lang w:val="sv-SE" w:eastAsia="sv-SE"/>
        </w:rPr>
        <w:t>windows</w:t>
      </w:r>
      <w:proofErr w:type="spellEnd"/>
      <w:r>
        <w:rPr>
          <w:lang w:val="sv-SE" w:eastAsia="sv-SE"/>
        </w:rPr>
        <w:t xml:space="preserve">. Sarah Arvidsson </w:t>
      </w:r>
      <w:proofErr w:type="spellStart"/>
      <w:r>
        <w:rPr>
          <w:lang w:val="sv-SE" w:eastAsia="sv-SE"/>
        </w:rPr>
        <w:t>Kelverot</w:t>
      </w:r>
      <w:proofErr w:type="spellEnd"/>
      <w:r>
        <w:rPr>
          <w:lang w:val="sv-SE" w:eastAsia="sv-SE"/>
        </w:rPr>
        <w:t xml:space="preserve"> har fungerat som ”beta-testare” och får ofta testa funktioner och återkomma med kritik, i övrigt är det vi personal som använder den och fel hanteras så fort de uppstår. </w:t>
      </w:r>
      <w:r w:rsidR="006732FE">
        <w:rPr>
          <w:lang w:val="sv-SE" w:eastAsia="sv-SE"/>
        </w:rPr>
        <w:t xml:space="preserve">Nya funktioner skapas efter önskemål och behov. </w:t>
      </w:r>
      <w:r>
        <w:rPr>
          <w:lang w:val="sv-SE" w:eastAsia="sv-SE"/>
        </w:rPr>
        <w:t>Förhoppningsvis är vi snart inne i en</w:t>
      </w:r>
      <w:r w:rsidR="006732FE">
        <w:rPr>
          <w:lang w:val="sv-SE" w:eastAsia="sv-SE"/>
        </w:rPr>
        <w:t xml:space="preserve"> helt</w:t>
      </w:r>
      <w:r>
        <w:rPr>
          <w:lang w:val="sv-SE" w:eastAsia="sv-SE"/>
        </w:rPr>
        <w:t xml:space="preserve"> färdig produkt</w:t>
      </w:r>
      <w:proofErr w:type="gramStart"/>
      <w:r>
        <w:rPr>
          <w:lang w:val="sv-SE" w:eastAsia="sv-SE"/>
        </w:rPr>
        <w:t>…….</w:t>
      </w:r>
      <w:proofErr w:type="gramEnd"/>
      <w:r>
        <w:rPr>
          <w:lang w:val="sv-SE" w:eastAsia="sv-SE"/>
        </w:rPr>
        <w:t xml:space="preserve">. </w:t>
      </w:r>
      <w:r w:rsidR="006732FE">
        <w:rPr>
          <w:lang w:val="sv-SE" w:eastAsia="sv-SE"/>
        </w:rPr>
        <w:t>men uppdateringar är roliga och kommer ofta allt eftersom jag lär mig mer om dokumenthantering och säkerhet</w:t>
      </w:r>
      <w:r>
        <w:rPr>
          <w:lang w:val="sv-SE" w:eastAsia="sv-SE"/>
        </w:rPr>
        <w:t>.</w:t>
      </w:r>
    </w:p>
    <w:sectPr w:rsidR="00DE3467" w:rsidRPr="001A4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78" style="width:0;height:3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177763E9"/>
    <w:multiLevelType w:val="multilevel"/>
    <w:tmpl w:val="514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B4C60"/>
    <w:multiLevelType w:val="multilevel"/>
    <w:tmpl w:val="ACC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0630F"/>
    <w:multiLevelType w:val="multilevel"/>
    <w:tmpl w:val="0AC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81B6B"/>
    <w:multiLevelType w:val="hybridMultilevel"/>
    <w:tmpl w:val="46301C8A"/>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3D74268"/>
    <w:multiLevelType w:val="multilevel"/>
    <w:tmpl w:val="ABC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73E65"/>
    <w:multiLevelType w:val="multilevel"/>
    <w:tmpl w:val="D34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008B5"/>
    <w:multiLevelType w:val="multilevel"/>
    <w:tmpl w:val="52C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514EA"/>
    <w:multiLevelType w:val="multilevel"/>
    <w:tmpl w:val="085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850366">
    <w:abstractNumId w:val="8"/>
  </w:num>
  <w:num w:numId="2" w16cid:durableId="1025442707">
    <w:abstractNumId w:val="6"/>
  </w:num>
  <w:num w:numId="3" w16cid:durableId="660813556">
    <w:abstractNumId w:val="5"/>
  </w:num>
  <w:num w:numId="4" w16cid:durableId="1882936724">
    <w:abstractNumId w:val="4"/>
  </w:num>
  <w:num w:numId="5" w16cid:durableId="1669361308">
    <w:abstractNumId w:val="7"/>
  </w:num>
  <w:num w:numId="6" w16cid:durableId="1295523388">
    <w:abstractNumId w:val="3"/>
  </w:num>
  <w:num w:numId="7" w16cid:durableId="37902236">
    <w:abstractNumId w:val="2"/>
  </w:num>
  <w:num w:numId="8" w16cid:durableId="539897100">
    <w:abstractNumId w:val="1"/>
  </w:num>
  <w:num w:numId="9" w16cid:durableId="320087278">
    <w:abstractNumId w:val="0"/>
  </w:num>
  <w:num w:numId="10" w16cid:durableId="464783401">
    <w:abstractNumId w:val="15"/>
  </w:num>
  <w:num w:numId="11" w16cid:durableId="510489713">
    <w:abstractNumId w:val="14"/>
  </w:num>
  <w:num w:numId="12" w16cid:durableId="1604872763">
    <w:abstractNumId w:val="16"/>
  </w:num>
  <w:num w:numId="13" w16cid:durableId="923032748">
    <w:abstractNumId w:val="11"/>
  </w:num>
  <w:num w:numId="14" w16cid:durableId="231505299">
    <w:abstractNumId w:val="10"/>
  </w:num>
  <w:num w:numId="15" w16cid:durableId="2139444670">
    <w:abstractNumId w:val="12"/>
  </w:num>
  <w:num w:numId="16" w16cid:durableId="456071910">
    <w:abstractNumId w:val="9"/>
  </w:num>
  <w:num w:numId="17" w16cid:durableId="1321882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740"/>
    <w:rsid w:val="000549C8"/>
    <w:rsid w:val="0006063C"/>
    <w:rsid w:val="000826DB"/>
    <w:rsid w:val="0015074B"/>
    <w:rsid w:val="0017754D"/>
    <w:rsid w:val="001A3223"/>
    <w:rsid w:val="001A4FEB"/>
    <w:rsid w:val="00226A8E"/>
    <w:rsid w:val="0023715C"/>
    <w:rsid w:val="00243CB2"/>
    <w:rsid w:val="002536E6"/>
    <w:rsid w:val="00270995"/>
    <w:rsid w:val="002714E6"/>
    <w:rsid w:val="0029639D"/>
    <w:rsid w:val="002976D0"/>
    <w:rsid w:val="00326F90"/>
    <w:rsid w:val="00387641"/>
    <w:rsid w:val="003A4C88"/>
    <w:rsid w:val="003D1792"/>
    <w:rsid w:val="00404117"/>
    <w:rsid w:val="00405522"/>
    <w:rsid w:val="00423796"/>
    <w:rsid w:val="00442E09"/>
    <w:rsid w:val="004A0DE8"/>
    <w:rsid w:val="004E33A9"/>
    <w:rsid w:val="0056147D"/>
    <w:rsid w:val="005B7968"/>
    <w:rsid w:val="005D20A9"/>
    <w:rsid w:val="006732FE"/>
    <w:rsid w:val="0068554A"/>
    <w:rsid w:val="006A6A5F"/>
    <w:rsid w:val="006A6B74"/>
    <w:rsid w:val="006D633D"/>
    <w:rsid w:val="00762B50"/>
    <w:rsid w:val="00853E2C"/>
    <w:rsid w:val="008A4832"/>
    <w:rsid w:val="00933B36"/>
    <w:rsid w:val="00A33A24"/>
    <w:rsid w:val="00A70F0C"/>
    <w:rsid w:val="00AA1D8D"/>
    <w:rsid w:val="00AA2226"/>
    <w:rsid w:val="00AC73A6"/>
    <w:rsid w:val="00AF2403"/>
    <w:rsid w:val="00B01FA8"/>
    <w:rsid w:val="00B47730"/>
    <w:rsid w:val="00B54CFF"/>
    <w:rsid w:val="00B933B2"/>
    <w:rsid w:val="00C21618"/>
    <w:rsid w:val="00C85A01"/>
    <w:rsid w:val="00CB0664"/>
    <w:rsid w:val="00CC055F"/>
    <w:rsid w:val="00D34BBB"/>
    <w:rsid w:val="00DE3467"/>
    <w:rsid w:val="00DF5847"/>
    <w:rsid w:val="00EF52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936"/>
  <w14:defaultImageDpi w14:val="300"/>
  <w15:docId w15:val="{1DAB3BBC-3ACA-4074-80F9-C616178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nk">
    <w:name w:val="Hyperlink"/>
    <w:basedOn w:val="Standardstycketeckensnitt"/>
    <w:uiPriority w:val="99"/>
    <w:unhideWhenUsed/>
    <w:rsid w:val="00CC055F"/>
    <w:rPr>
      <w:color w:val="0000FF" w:themeColor="hyperlink"/>
      <w:u w:val="single"/>
    </w:rPr>
  </w:style>
  <w:style w:type="character" w:styleId="Olstomnmnande">
    <w:name w:val="Unresolved Mention"/>
    <w:basedOn w:val="Standardstycketeckensnitt"/>
    <w:uiPriority w:val="99"/>
    <w:semiHidden/>
    <w:unhideWhenUsed/>
    <w:rsid w:val="00CC0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15421">
      <w:bodyDiv w:val="1"/>
      <w:marLeft w:val="0"/>
      <w:marRight w:val="0"/>
      <w:marTop w:val="0"/>
      <w:marBottom w:val="0"/>
      <w:divBdr>
        <w:top w:val="none" w:sz="0" w:space="0" w:color="auto"/>
        <w:left w:val="none" w:sz="0" w:space="0" w:color="auto"/>
        <w:bottom w:val="none" w:sz="0" w:space="0" w:color="auto"/>
        <w:right w:val="none" w:sz="0" w:space="0" w:color="auto"/>
      </w:divBdr>
      <w:divsChild>
        <w:div w:id="1056901616">
          <w:marLeft w:val="0"/>
          <w:marRight w:val="0"/>
          <w:marTop w:val="0"/>
          <w:marBottom w:val="0"/>
          <w:divBdr>
            <w:top w:val="none" w:sz="0" w:space="0" w:color="auto"/>
            <w:left w:val="none" w:sz="0" w:space="0" w:color="auto"/>
            <w:bottom w:val="none" w:sz="0" w:space="0" w:color="auto"/>
            <w:right w:val="none" w:sz="0" w:space="0" w:color="auto"/>
          </w:divBdr>
          <w:divsChild>
            <w:div w:id="1814330265">
              <w:marLeft w:val="0"/>
              <w:marRight w:val="0"/>
              <w:marTop w:val="0"/>
              <w:marBottom w:val="0"/>
              <w:divBdr>
                <w:top w:val="none" w:sz="0" w:space="0" w:color="auto"/>
                <w:left w:val="none" w:sz="0" w:space="0" w:color="auto"/>
                <w:bottom w:val="none" w:sz="0" w:space="0" w:color="auto"/>
                <w:right w:val="none" w:sz="0" w:space="0" w:color="auto"/>
              </w:divBdr>
            </w:div>
          </w:divsChild>
        </w:div>
        <w:div w:id="1781752741">
          <w:marLeft w:val="0"/>
          <w:marRight w:val="0"/>
          <w:marTop w:val="0"/>
          <w:marBottom w:val="0"/>
          <w:divBdr>
            <w:top w:val="none" w:sz="0" w:space="0" w:color="auto"/>
            <w:left w:val="none" w:sz="0" w:space="0" w:color="auto"/>
            <w:bottom w:val="none" w:sz="0" w:space="0" w:color="auto"/>
            <w:right w:val="none" w:sz="0" w:space="0" w:color="auto"/>
          </w:divBdr>
          <w:divsChild>
            <w:div w:id="1046098440">
              <w:marLeft w:val="0"/>
              <w:marRight w:val="0"/>
              <w:marTop w:val="0"/>
              <w:marBottom w:val="0"/>
              <w:divBdr>
                <w:top w:val="none" w:sz="0" w:space="0" w:color="auto"/>
                <w:left w:val="none" w:sz="0" w:space="0" w:color="auto"/>
                <w:bottom w:val="none" w:sz="0" w:space="0" w:color="auto"/>
                <w:right w:val="none" w:sz="0" w:space="0" w:color="auto"/>
              </w:divBdr>
            </w:div>
          </w:divsChild>
        </w:div>
        <w:div w:id="1634946076">
          <w:marLeft w:val="0"/>
          <w:marRight w:val="0"/>
          <w:marTop w:val="0"/>
          <w:marBottom w:val="0"/>
          <w:divBdr>
            <w:top w:val="none" w:sz="0" w:space="0" w:color="auto"/>
            <w:left w:val="none" w:sz="0" w:space="0" w:color="auto"/>
            <w:bottom w:val="none" w:sz="0" w:space="0" w:color="auto"/>
            <w:right w:val="none" w:sz="0" w:space="0" w:color="auto"/>
          </w:divBdr>
          <w:divsChild>
            <w:div w:id="1539197286">
              <w:marLeft w:val="0"/>
              <w:marRight w:val="0"/>
              <w:marTop w:val="0"/>
              <w:marBottom w:val="0"/>
              <w:divBdr>
                <w:top w:val="none" w:sz="0" w:space="0" w:color="auto"/>
                <w:left w:val="none" w:sz="0" w:space="0" w:color="auto"/>
                <w:bottom w:val="none" w:sz="0" w:space="0" w:color="auto"/>
                <w:right w:val="none" w:sz="0" w:space="0" w:color="auto"/>
              </w:divBdr>
            </w:div>
          </w:divsChild>
        </w:div>
        <w:div w:id="2041782499">
          <w:marLeft w:val="0"/>
          <w:marRight w:val="0"/>
          <w:marTop w:val="0"/>
          <w:marBottom w:val="0"/>
          <w:divBdr>
            <w:top w:val="none" w:sz="0" w:space="0" w:color="auto"/>
            <w:left w:val="none" w:sz="0" w:space="0" w:color="auto"/>
            <w:bottom w:val="none" w:sz="0" w:space="0" w:color="auto"/>
            <w:right w:val="none" w:sz="0" w:space="0" w:color="auto"/>
          </w:divBdr>
          <w:divsChild>
            <w:div w:id="1936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977">
      <w:bodyDiv w:val="1"/>
      <w:marLeft w:val="0"/>
      <w:marRight w:val="0"/>
      <w:marTop w:val="0"/>
      <w:marBottom w:val="0"/>
      <w:divBdr>
        <w:top w:val="none" w:sz="0" w:space="0" w:color="auto"/>
        <w:left w:val="none" w:sz="0" w:space="0" w:color="auto"/>
        <w:bottom w:val="none" w:sz="0" w:space="0" w:color="auto"/>
        <w:right w:val="none" w:sz="0" w:space="0" w:color="auto"/>
      </w:divBdr>
      <w:divsChild>
        <w:div w:id="1705521785">
          <w:marLeft w:val="0"/>
          <w:marRight w:val="0"/>
          <w:marTop w:val="0"/>
          <w:marBottom w:val="0"/>
          <w:divBdr>
            <w:top w:val="none" w:sz="0" w:space="0" w:color="auto"/>
            <w:left w:val="none" w:sz="0" w:space="0" w:color="auto"/>
            <w:bottom w:val="none" w:sz="0" w:space="0" w:color="auto"/>
            <w:right w:val="none" w:sz="0" w:space="0" w:color="auto"/>
          </w:divBdr>
          <w:divsChild>
            <w:div w:id="1497262407">
              <w:marLeft w:val="0"/>
              <w:marRight w:val="0"/>
              <w:marTop w:val="0"/>
              <w:marBottom w:val="0"/>
              <w:divBdr>
                <w:top w:val="none" w:sz="0" w:space="0" w:color="auto"/>
                <w:left w:val="none" w:sz="0" w:space="0" w:color="auto"/>
                <w:bottom w:val="none" w:sz="0" w:space="0" w:color="auto"/>
                <w:right w:val="none" w:sz="0" w:space="0" w:color="auto"/>
              </w:divBdr>
            </w:div>
          </w:divsChild>
        </w:div>
        <w:div w:id="262537952">
          <w:marLeft w:val="0"/>
          <w:marRight w:val="0"/>
          <w:marTop w:val="0"/>
          <w:marBottom w:val="0"/>
          <w:divBdr>
            <w:top w:val="none" w:sz="0" w:space="0" w:color="auto"/>
            <w:left w:val="none" w:sz="0" w:space="0" w:color="auto"/>
            <w:bottom w:val="none" w:sz="0" w:space="0" w:color="auto"/>
            <w:right w:val="none" w:sz="0" w:space="0" w:color="auto"/>
          </w:divBdr>
          <w:divsChild>
            <w:div w:id="1595554053">
              <w:marLeft w:val="0"/>
              <w:marRight w:val="0"/>
              <w:marTop w:val="0"/>
              <w:marBottom w:val="0"/>
              <w:divBdr>
                <w:top w:val="none" w:sz="0" w:space="0" w:color="auto"/>
                <w:left w:val="none" w:sz="0" w:space="0" w:color="auto"/>
                <w:bottom w:val="none" w:sz="0" w:space="0" w:color="auto"/>
                <w:right w:val="none" w:sz="0" w:space="0" w:color="auto"/>
              </w:divBdr>
            </w:div>
          </w:divsChild>
        </w:div>
        <w:div w:id="1237546357">
          <w:marLeft w:val="0"/>
          <w:marRight w:val="0"/>
          <w:marTop w:val="0"/>
          <w:marBottom w:val="0"/>
          <w:divBdr>
            <w:top w:val="none" w:sz="0" w:space="0" w:color="auto"/>
            <w:left w:val="none" w:sz="0" w:space="0" w:color="auto"/>
            <w:bottom w:val="none" w:sz="0" w:space="0" w:color="auto"/>
            <w:right w:val="none" w:sz="0" w:space="0" w:color="auto"/>
          </w:divBdr>
          <w:divsChild>
            <w:div w:id="1377583697">
              <w:marLeft w:val="0"/>
              <w:marRight w:val="0"/>
              <w:marTop w:val="0"/>
              <w:marBottom w:val="0"/>
              <w:divBdr>
                <w:top w:val="none" w:sz="0" w:space="0" w:color="auto"/>
                <w:left w:val="none" w:sz="0" w:space="0" w:color="auto"/>
                <w:bottom w:val="none" w:sz="0" w:space="0" w:color="auto"/>
                <w:right w:val="none" w:sz="0" w:space="0" w:color="auto"/>
              </w:divBdr>
            </w:div>
          </w:divsChild>
        </w:div>
        <w:div w:id="65156880">
          <w:marLeft w:val="0"/>
          <w:marRight w:val="0"/>
          <w:marTop w:val="0"/>
          <w:marBottom w:val="0"/>
          <w:divBdr>
            <w:top w:val="none" w:sz="0" w:space="0" w:color="auto"/>
            <w:left w:val="none" w:sz="0" w:space="0" w:color="auto"/>
            <w:bottom w:val="none" w:sz="0" w:space="0" w:color="auto"/>
            <w:right w:val="none" w:sz="0" w:space="0" w:color="auto"/>
          </w:divBdr>
          <w:divsChild>
            <w:div w:id="6343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300">
      <w:bodyDiv w:val="1"/>
      <w:marLeft w:val="0"/>
      <w:marRight w:val="0"/>
      <w:marTop w:val="0"/>
      <w:marBottom w:val="0"/>
      <w:divBdr>
        <w:top w:val="none" w:sz="0" w:space="0" w:color="auto"/>
        <w:left w:val="none" w:sz="0" w:space="0" w:color="auto"/>
        <w:bottom w:val="none" w:sz="0" w:space="0" w:color="auto"/>
        <w:right w:val="none" w:sz="0" w:space="0" w:color="auto"/>
      </w:divBdr>
    </w:div>
    <w:div w:id="2114739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vll.se\Y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3400</Words>
  <Characters>18025</Characters>
  <Application>Microsoft Office Word</Application>
  <DocSecurity>0</DocSecurity>
  <Lines>150</Lines>
  <Paragraphs>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Vingsle</cp:lastModifiedBy>
  <cp:revision>2</cp:revision>
  <dcterms:created xsi:type="dcterms:W3CDTF">2025-10-16T09:14:00Z</dcterms:created>
  <dcterms:modified xsi:type="dcterms:W3CDTF">2025-10-16T09:14:00Z</dcterms:modified>
  <cp:category/>
</cp:coreProperties>
</file>